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26A5" w14:textId="77777777" w:rsidR="00617729" w:rsidRDefault="00000000">
      <w:pPr>
        <w:pStyle w:val="Heading1"/>
      </w:pPr>
      <w:r>
        <w:t>ДЗ «Сітка для сайту»</w:t>
      </w:r>
    </w:p>
    <w:p w14:paraId="5E984B73" w14:textId="572A6955" w:rsidR="00617729" w:rsidRDefault="00000000">
      <w:pPr>
        <w:rPr>
          <w:lang w:val="uk-UA"/>
        </w:rPr>
      </w:pPr>
      <w:proofErr w:type="spellStart"/>
      <w:r>
        <w:t>Детальна</w:t>
      </w:r>
      <w:proofErr w:type="spellEnd"/>
      <w:r>
        <w:t xml:space="preserve"> </w:t>
      </w:r>
      <w:proofErr w:type="spellStart"/>
      <w:r>
        <w:t>відеоінструкція</w:t>
      </w:r>
      <w:proofErr w:type="spellEnd"/>
      <w:r>
        <w:t xml:space="preserve">: </w:t>
      </w:r>
      <w:hyperlink r:id="rId6" w:history="1">
        <w:r w:rsidR="00756E71" w:rsidRPr="00275560">
          <w:rPr>
            <w:rStyle w:val="Hyperlink"/>
          </w:rPr>
          <w:t>https://</w:t>
        </w:r>
        <w:proofErr w:type="spellStart"/>
        <w:r w:rsidR="00756E71" w:rsidRPr="00275560">
          <w:rPr>
            <w:rStyle w:val="Hyperlink"/>
          </w:rPr>
          <w:t>youtu.be</w:t>
        </w:r>
        <w:proofErr w:type="spellEnd"/>
        <w:r w:rsidR="00756E71" w:rsidRPr="00275560">
          <w:rPr>
            <w:rStyle w:val="Hyperlink"/>
          </w:rPr>
          <w:t>/mLlPHWxkvk0</w:t>
        </w:r>
      </w:hyperlink>
    </w:p>
    <w:p w14:paraId="0D9EE2AF" w14:textId="77777777" w:rsidR="00756E71" w:rsidRPr="00756E71" w:rsidRDefault="00756E71">
      <w:pPr>
        <w:rPr>
          <w:lang w:val="uk-UA"/>
        </w:rPr>
      </w:pPr>
    </w:p>
    <w:p w14:paraId="13936DDF" w14:textId="77777777" w:rsidR="00617729" w:rsidRDefault="00000000">
      <w:proofErr w:type="spellStart"/>
      <w:r>
        <w:t>Цього</w:t>
      </w:r>
      <w:proofErr w:type="spellEnd"/>
      <w:r>
        <w:t xml:space="preserve"> </w:t>
      </w:r>
      <w:proofErr w:type="spellStart"/>
      <w:r>
        <w:t>разу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вивчати</w:t>
      </w:r>
      <w:proofErr w:type="spellEnd"/>
      <w:r>
        <w:t xml:space="preserve"> CSS Grid </w:t>
      </w:r>
      <w:proofErr w:type="spellStart"/>
      <w:r>
        <w:t>для</w:t>
      </w:r>
      <w:proofErr w:type="spellEnd"/>
      <w:r>
        <w:t xml:space="preserve"> створення адаптивної сітки на нашому сайті.</w:t>
      </w:r>
    </w:p>
    <w:p w14:paraId="19EAB77D" w14:textId="77777777" w:rsidR="00617729" w:rsidRDefault="00000000">
      <w:pPr>
        <w:pStyle w:val="Heading2"/>
      </w:pPr>
      <w:r>
        <w:t>Завдання:</w:t>
      </w:r>
    </w:p>
    <w:p w14:paraId="2E965712" w14:textId="58971ED6" w:rsidR="00155232" w:rsidRPr="00155232" w:rsidRDefault="00000000" w:rsidP="00155232">
      <w:pPr>
        <w:pStyle w:val="ListParagraph"/>
        <w:numPr>
          <w:ilvl w:val="0"/>
          <w:numId w:val="10"/>
        </w:numPr>
        <w:rPr>
          <w:b/>
          <w:bCs/>
          <w:lang w:val="uk-UA"/>
        </w:rPr>
      </w:pPr>
      <w:proofErr w:type="spellStart"/>
      <w:r w:rsidRPr="00155232">
        <w:rPr>
          <w:b/>
          <w:bCs/>
        </w:rPr>
        <w:t>Створіть</w:t>
      </w:r>
      <w:proofErr w:type="spellEnd"/>
      <w:r w:rsidRPr="00155232">
        <w:rPr>
          <w:b/>
          <w:bCs/>
        </w:rPr>
        <w:t xml:space="preserve"> </w:t>
      </w:r>
      <w:proofErr w:type="spellStart"/>
      <w:r w:rsidRPr="00155232">
        <w:rPr>
          <w:b/>
          <w:bCs/>
        </w:rPr>
        <w:t>файл</w:t>
      </w:r>
      <w:proofErr w:type="spellEnd"/>
      <w:r w:rsidRPr="00155232">
        <w:rPr>
          <w:b/>
          <w:bCs/>
        </w:rPr>
        <w:t xml:space="preserve"> </w:t>
      </w:r>
      <w:proofErr w:type="spellStart"/>
      <w:r w:rsidRPr="00155232">
        <w:rPr>
          <w:b/>
          <w:bCs/>
        </w:rPr>
        <w:t>main_grid.css</w:t>
      </w:r>
      <w:proofErr w:type="spellEnd"/>
      <w:r w:rsidRPr="00155232">
        <w:rPr>
          <w:b/>
          <w:bCs/>
        </w:rPr>
        <w:t>:</w:t>
      </w:r>
    </w:p>
    <w:p w14:paraId="5C8E0815" w14:textId="65BA13CC" w:rsidR="00617729" w:rsidRDefault="00000000" w:rsidP="00155232">
      <w:pPr>
        <w:ind w:left="360"/>
      </w:pPr>
      <w:r>
        <w:t xml:space="preserve">У </w:t>
      </w:r>
      <w:proofErr w:type="spellStart"/>
      <w:r>
        <w:t>вашій</w:t>
      </w:r>
      <w:proofErr w:type="spellEnd"/>
      <w:r>
        <w:t xml:space="preserve"> </w:t>
      </w:r>
      <w:proofErr w:type="spellStart"/>
      <w:r>
        <w:t>робочій</w:t>
      </w:r>
      <w:proofErr w:type="spellEnd"/>
      <w:r>
        <w:t xml:space="preserve"> </w:t>
      </w:r>
      <w:proofErr w:type="spellStart"/>
      <w:r>
        <w:t>директорії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новий CSS-файл з назвою main_grid.css. Цей файл буде містити стилі для основної сітки нашого сайту.</w:t>
      </w:r>
    </w:p>
    <w:p w14:paraId="4FD8E705" w14:textId="77777777" w:rsidR="00617729" w:rsidRDefault="00000000">
      <w:r w:rsidRPr="00155232">
        <w:rPr>
          <w:b/>
          <w:bCs/>
        </w:rPr>
        <w:t>2. Підключіть main_grid.css в index.html:</w:t>
      </w:r>
      <w:r>
        <w:br/>
        <w:t>У HTML-файлі index.html підключіть новостворений CSS-файл. Додайте наступний рядок у секцію &lt;head&gt; вашого HTML-документа:</w:t>
      </w:r>
    </w:p>
    <w:p w14:paraId="4F23790A" w14:textId="77777777" w:rsidR="00617729" w:rsidRDefault="00000000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main_grid.css</w:t>
      </w:r>
      <w:proofErr w:type="spellEnd"/>
      <w:r>
        <w:t>"&gt;</w:t>
      </w:r>
    </w:p>
    <w:p w14:paraId="1EE766C0" w14:textId="77777777" w:rsidR="00617729" w:rsidRDefault="00000000">
      <w:r w:rsidRPr="00155232">
        <w:rPr>
          <w:b/>
          <w:bCs/>
        </w:rPr>
        <w:t>3. Створіть структуру в index.html:</w:t>
      </w:r>
      <w:r w:rsidRPr="00155232">
        <w:rPr>
          <w:b/>
          <w:bCs/>
        </w:rPr>
        <w:br/>
      </w:r>
      <w:r>
        <w:t xml:space="preserve">Обгорніть всі основні елементи сайту (header, меню, основний контент, футер) у контейнер з класом </w:t>
      </w:r>
      <w:proofErr w:type="gramStart"/>
      <w:r>
        <w:t>main-grid</w:t>
      </w:r>
      <w:proofErr w:type="gramEnd"/>
      <w:r>
        <w:t>:</w:t>
      </w:r>
    </w:p>
    <w:p w14:paraId="2E5D9FBB" w14:textId="77777777" w:rsidR="00617729" w:rsidRDefault="00000000">
      <w:r>
        <w:t>&lt;div class="main-grid"&gt;</w:t>
      </w:r>
      <w:r>
        <w:br/>
        <w:t xml:space="preserve">    &lt;div class="main-header"&gt;...&lt;/div&gt;</w:t>
      </w:r>
      <w:r>
        <w:br/>
        <w:t xml:space="preserve">    &lt;div class="main-menu"&gt;...&lt;/div&gt;</w:t>
      </w:r>
      <w:r>
        <w:br/>
        <w:t xml:space="preserve">    &lt;div class="main-content"&gt;...&lt;/div&gt;</w:t>
      </w:r>
      <w:r>
        <w:br/>
        <w:t xml:space="preserve">    &lt;div class="main-footer"&gt;...&lt;/div&gt;</w:t>
      </w:r>
      <w:r>
        <w:br/>
        <w:t>&lt;/div&gt;</w:t>
      </w:r>
    </w:p>
    <w:p w14:paraId="58C58374" w14:textId="77777777" w:rsidR="00617729" w:rsidRDefault="00000000">
      <w:r w:rsidRPr="00155232">
        <w:rPr>
          <w:b/>
          <w:bCs/>
        </w:rPr>
        <w:t>4. Додайте стиль для контейнера main-grid у main_grid.css:</w:t>
      </w:r>
      <w:r>
        <w:br/>
        <w:t>У файлі main_grid.css додайте стиль для контейнера main-grid, щоб перетворити його в сітку. Використовуйте наступні стилі:</w:t>
      </w:r>
    </w:p>
    <w:p w14:paraId="2C50CDA9" w14:textId="77777777" w:rsidR="00617729" w:rsidRDefault="00000000">
      <w:r>
        <w:t>.main-grid {</w:t>
      </w:r>
      <w:r>
        <w:br/>
        <w:t xml:space="preserve">    display: grid;</w:t>
      </w:r>
      <w:r>
        <w:br/>
        <w:t xml:space="preserve">    grid-template-columns: repeat(14, 1fr);</w:t>
      </w:r>
      <w:r>
        <w:br/>
        <w:t xml:space="preserve">    grid-template-rows: 80px auto 50px;</w:t>
      </w:r>
      <w:r>
        <w:br/>
        <w:t>}</w:t>
      </w:r>
      <w:r>
        <w:br/>
      </w:r>
      <w:r>
        <w:br/>
        <w:t>.main-header {</w:t>
      </w:r>
      <w:r>
        <w:br/>
        <w:t xml:space="preserve">    display: grid;</w:t>
      </w:r>
      <w:r>
        <w:br/>
        <w:t xml:space="preserve">    grid-column: 1 / 15;</w:t>
      </w:r>
      <w:r>
        <w:br/>
      </w:r>
      <w:r>
        <w:lastRenderedPageBreak/>
        <w:t xml:space="preserve">    align-items: center;</w:t>
      </w:r>
      <w:r>
        <w:br/>
        <w:t xml:space="preserve">    justify-content: center;</w:t>
      </w:r>
      <w:r>
        <w:br/>
        <w:t>}</w:t>
      </w:r>
      <w:r>
        <w:br/>
      </w:r>
      <w:r>
        <w:br/>
        <w:t>.main-menu {</w:t>
      </w:r>
      <w:r>
        <w:br/>
        <w:t xml:space="preserve">    display: grid;</w:t>
      </w:r>
      <w:r>
        <w:br/>
        <w:t xml:space="preserve">    grid-column: 1 / 3;</w:t>
      </w:r>
      <w:r>
        <w:br/>
        <w:t xml:space="preserve">    grid-row: 2 / 3;</w:t>
      </w:r>
      <w:r>
        <w:br/>
        <w:t xml:space="preserve">    align-items: start;</w:t>
      </w:r>
      <w:r>
        <w:br/>
        <w:t xml:space="preserve">    justify-content: center;</w:t>
      </w:r>
      <w:r>
        <w:br/>
        <w:t>}</w:t>
      </w:r>
      <w:r>
        <w:br/>
      </w:r>
      <w:r>
        <w:br/>
        <w:t>.main-content {</w:t>
      </w:r>
      <w:r>
        <w:br/>
        <w:t xml:space="preserve">    display: grid;</w:t>
      </w:r>
      <w:r>
        <w:br/>
        <w:t xml:space="preserve">    grid-column: 3 / 15;</w:t>
      </w:r>
      <w:r>
        <w:br/>
        <w:t xml:space="preserve">    grid-row: 2;</w:t>
      </w:r>
      <w:r>
        <w:br/>
        <w:t xml:space="preserve">    align-items: center;</w:t>
      </w:r>
      <w:r>
        <w:br/>
        <w:t xml:space="preserve">    justify-content: center;</w:t>
      </w:r>
      <w:r>
        <w:br/>
        <w:t>}</w:t>
      </w:r>
      <w:r>
        <w:br/>
      </w:r>
      <w:r>
        <w:br/>
        <w:t>.main-footer {</w:t>
      </w:r>
      <w:r>
        <w:br/>
        <w:t xml:space="preserve">    display: grid;</w:t>
      </w:r>
      <w:r>
        <w:br/>
        <w:t xml:space="preserve">    grid-column: 1 / 15;</w:t>
      </w:r>
      <w:r>
        <w:br/>
        <w:t xml:space="preserve">    grid-row: 3;</w:t>
      </w:r>
      <w:r>
        <w:br/>
        <w:t xml:space="preserve">    justify-content: center;</w:t>
      </w:r>
      <w:r>
        <w:br/>
        <w:t xml:space="preserve">    align-items: start;</w:t>
      </w:r>
      <w:r>
        <w:br/>
        <w:t>}</w:t>
      </w:r>
    </w:p>
    <w:p w14:paraId="32EEA20A" w14:textId="77777777" w:rsidR="00617729" w:rsidRDefault="00000000">
      <w:r w:rsidRPr="00155232">
        <w:rPr>
          <w:b/>
          <w:bCs/>
        </w:rPr>
        <w:t>5. Адаптивність з використанням медіа-запитів:</w:t>
      </w:r>
      <w:r>
        <w:br/>
        <w:t>Для адаптивності використовуйте медіа-запити, щоб сітка змінювалася залежно від розміру екрана. Наприклад, на менших екранах ви можете збільшити кількість рядків або налаштувати колонки для оптимального відображення.</w:t>
      </w:r>
    </w:p>
    <w:p w14:paraId="6177CF6A" w14:textId="282B44D0" w:rsidR="00617729" w:rsidRDefault="00617729"/>
    <w:sectPr w:rsidR="006177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56270A"/>
    <w:multiLevelType w:val="hybridMultilevel"/>
    <w:tmpl w:val="14324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403912">
    <w:abstractNumId w:val="8"/>
  </w:num>
  <w:num w:numId="2" w16cid:durableId="5374091">
    <w:abstractNumId w:val="6"/>
  </w:num>
  <w:num w:numId="3" w16cid:durableId="1999571736">
    <w:abstractNumId w:val="5"/>
  </w:num>
  <w:num w:numId="4" w16cid:durableId="668141050">
    <w:abstractNumId w:val="4"/>
  </w:num>
  <w:num w:numId="5" w16cid:durableId="1079790592">
    <w:abstractNumId w:val="7"/>
  </w:num>
  <w:num w:numId="6" w16cid:durableId="452133584">
    <w:abstractNumId w:val="3"/>
  </w:num>
  <w:num w:numId="7" w16cid:durableId="1030447633">
    <w:abstractNumId w:val="2"/>
  </w:num>
  <w:num w:numId="8" w16cid:durableId="241186545">
    <w:abstractNumId w:val="1"/>
  </w:num>
  <w:num w:numId="9" w16cid:durableId="2102604878">
    <w:abstractNumId w:val="0"/>
  </w:num>
  <w:num w:numId="10" w16cid:durableId="696778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232"/>
    <w:rsid w:val="0029639D"/>
    <w:rsid w:val="00326F90"/>
    <w:rsid w:val="00617729"/>
    <w:rsid w:val="00756E71"/>
    <w:rsid w:val="00A02E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D3FB74"/>
  <w14:defaultImageDpi w14:val="300"/>
  <w15:docId w15:val="{3600FFD4-6BD1-1047-A0EF-A05591B5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56E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mLlPHWxkvk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denishchuk_o</cp:lastModifiedBy>
  <cp:revision>3</cp:revision>
  <dcterms:created xsi:type="dcterms:W3CDTF">2013-12-23T23:15:00Z</dcterms:created>
  <dcterms:modified xsi:type="dcterms:W3CDTF">2024-11-14T21:54:00Z</dcterms:modified>
  <cp:category/>
</cp:coreProperties>
</file>