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93118" w14:textId="77777777" w:rsidR="00A6620B" w:rsidRDefault="00000000">
      <w:pPr>
        <w:pStyle w:val="Heading1"/>
      </w:pPr>
      <w:r>
        <w:t>ДЗ «Фіксоване меню та відзнака для студента»</w:t>
      </w:r>
    </w:p>
    <w:p w14:paraId="4D61D1E2" w14:textId="0355BCC9" w:rsidR="00A6620B" w:rsidRDefault="00000000">
      <w:proofErr w:type="spellStart"/>
      <w:r>
        <w:t>Цього</w:t>
      </w:r>
      <w:proofErr w:type="spellEnd"/>
      <w:r>
        <w:t xml:space="preserve"> </w:t>
      </w:r>
      <w:proofErr w:type="spellStart"/>
      <w:r>
        <w:t>разу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навчимося</w:t>
      </w:r>
      <w:proofErr w:type="spellEnd"/>
      <w:r>
        <w:t xml:space="preserve"> </w:t>
      </w:r>
      <w:proofErr w:type="spellStart"/>
      <w:r>
        <w:t>фіксувати</w:t>
      </w:r>
      <w:proofErr w:type="spellEnd"/>
      <w:r>
        <w:t xml:space="preserve"> меню на сторінці та додавати відзнаку до одного з елементів списку студентів.</w:t>
      </w:r>
    </w:p>
    <w:p w14:paraId="3CBDACE2" w14:textId="77777777" w:rsidR="00A6620B" w:rsidRDefault="00000000">
      <w:pPr>
        <w:pStyle w:val="Heading2"/>
        <w:rPr>
          <w:lang w:val="uk-UA"/>
        </w:rPr>
      </w:pPr>
      <w:proofErr w:type="spellStart"/>
      <w:r>
        <w:t>Завдання</w:t>
      </w:r>
      <w:proofErr w:type="spellEnd"/>
      <w:r>
        <w:t>:</w:t>
      </w:r>
    </w:p>
    <w:p w14:paraId="49447E66" w14:textId="2F9A6CDE" w:rsidR="00116C66" w:rsidRPr="00116C66" w:rsidRDefault="00116C66" w:rsidP="00116C66">
      <w:pPr>
        <w:pStyle w:val="Heading3"/>
        <w:rPr>
          <w:lang w:val="uk-UA"/>
        </w:rPr>
      </w:pPr>
      <w:r>
        <w:rPr>
          <w:lang w:val="uk-UA"/>
        </w:rPr>
        <w:t>Фіксація меню</w:t>
      </w:r>
    </w:p>
    <w:p w14:paraId="71BE1B90" w14:textId="57AC7C3C" w:rsidR="00A6620B" w:rsidRDefault="00116C66">
      <w:pPr>
        <w:rPr>
          <w:lang w:val="uk-UA"/>
        </w:rPr>
      </w:pPr>
      <w:r>
        <w:rPr>
          <w:lang w:val="uk-UA"/>
        </w:rPr>
        <w:t xml:space="preserve">1. </w:t>
      </w:r>
      <w:proofErr w:type="spellStart"/>
      <w:r w:rsidR="00000000">
        <w:t>Додайте</w:t>
      </w:r>
      <w:proofErr w:type="spellEnd"/>
      <w:r w:rsidR="00000000">
        <w:t xml:space="preserve"> </w:t>
      </w:r>
      <w:r>
        <w:rPr>
          <w:lang w:val="uk-UA"/>
        </w:rPr>
        <w:t xml:space="preserve">в </w:t>
      </w:r>
      <w:proofErr w:type="spellStart"/>
      <w:r w:rsidR="00000000">
        <w:t>стил</w:t>
      </w:r>
      <w:proofErr w:type="spellEnd"/>
      <w:r>
        <w:rPr>
          <w:lang w:val="uk-UA"/>
        </w:rPr>
        <w:t>ь</w:t>
      </w:r>
      <w:r w:rsidR="00000000">
        <w:t xml:space="preserve"> </w:t>
      </w:r>
      <w:r>
        <w:rPr>
          <w:lang w:val="uk-UA"/>
        </w:rPr>
        <w:t xml:space="preserve">який </w:t>
      </w:r>
      <w:proofErr w:type="spellStart"/>
      <w:r>
        <w:rPr>
          <w:lang w:val="uk-UA"/>
        </w:rPr>
        <w:t>стайлить</w:t>
      </w:r>
      <w:proofErr w:type="spellEnd"/>
      <w:r>
        <w:rPr>
          <w:lang w:val="uk-UA"/>
        </w:rPr>
        <w:t xml:space="preserve"> меню </w:t>
      </w:r>
      <w:proofErr w:type="gramStart"/>
      <w:r>
        <w:rPr>
          <w:lang w:val="uk-UA"/>
        </w:rPr>
        <w:t>…..</w:t>
      </w:r>
      <w:proofErr w:type="spellStart"/>
      <w:proofErr w:type="gramEnd"/>
      <w:r w:rsidR="00000000">
        <w:t xml:space="preserve"> </w:t>
      </w:r>
      <w:proofErr w:type="spellEnd"/>
      <w:r w:rsidR="00000000">
        <w:t>{</w:t>
      </w:r>
      <w:r w:rsidR="00000000">
        <w:br/>
      </w:r>
      <w:r w:rsidR="00000000" w:rsidRPr="00116C66">
        <w:rPr>
          <w:b/>
          <w:bCs/>
        </w:rPr>
        <w:t xml:space="preserve">    position: fixed;</w:t>
      </w:r>
      <w:r w:rsidR="00000000" w:rsidRPr="00116C66">
        <w:rPr>
          <w:b/>
          <w:bCs/>
        </w:rPr>
        <w:br/>
        <w:t xml:space="preserve">    top: 0;</w:t>
      </w:r>
      <w:r w:rsidR="00000000" w:rsidRPr="00116C66">
        <w:rPr>
          <w:b/>
          <w:bCs/>
        </w:rPr>
        <w:br/>
        <w:t xml:space="preserve">    left: 0;</w:t>
      </w:r>
      <w:r w:rsidR="00000000" w:rsidRPr="00116C66">
        <w:rPr>
          <w:b/>
          <w:bCs/>
        </w:rPr>
        <w:br/>
        <w:t xml:space="preserve">    height: 100%;</w:t>
      </w:r>
      <w:r w:rsidR="00000000" w:rsidRPr="00116C66">
        <w:rPr>
          <w:b/>
          <w:bCs/>
        </w:rPr>
        <w:br/>
      </w:r>
      <w:r>
        <w:rPr>
          <w:lang w:val="uk-UA"/>
        </w:rPr>
        <w:t>…….</w:t>
      </w:r>
      <w:r w:rsidR="00000000">
        <w:t>}</w:t>
      </w:r>
    </w:p>
    <w:p w14:paraId="77CD4840" w14:textId="2FA034D7" w:rsidR="00116C66" w:rsidRPr="00116C66" w:rsidRDefault="00116C66" w:rsidP="00116C66">
      <w:pPr>
        <w:pStyle w:val="Heading3"/>
        <w:rPr>
          <w:lang w:val="uk-UA"/>
        </w:rPr>
      </w:pPr>
      <w:r>
        <w:rPr>
          <w:lang w:val="uk-UA"/>
        </w:rPr>
        <w:t>Відзнака учня</w:t>
      </w:r>
    </w:p>
    <w:p w14:paraId="10E74A1C" w14:textId="2E9DD031" w:rsidR="00116C66" w:rsidRPr="00116C66" w:rsidRDefault="00116C66" w:rsidP="00116C66">
      <w:pPr>
        <w:pStyle w:val="ListParagraph"/>
        <w:numPr>
          <w:ilvl w:val="0"/>
          <w:numId w:val="12"/>
        </w:numPr>
        <w:rPr>
          <w:b/>
          <w:bCs/>
          <w:lang w:val="uk-UA"/>
        </w:rPr>
      </w:pPr>
      <w:r w:rsidRPr="00116C66">
        <w:rPr>
          <w:b/>
          <w:bCs/>
          <w:lang w:val="uk-UA"/>
        </w:rPr>
        <w:t>В стиль студента додайте його позицію як відносну</w:t>
      </w:r>
    </w:p>
    <w:p w14:paraId="63E05FE6" w14:textId="28B98A25" w:rsidR="00116C66" w:rsidRDefault="00116C66" w:rsidP="00116C66">
      <w:pPr>
        <w:ind w:left="360"/>
        <w:rPr>
          <w:lang w:val="uk-UA"/>
        </w:rPr>
      </w:pPr>
      <w:r>
        <w:t>student {</w:t>
      </w:r>
      <w:r>
        <w:br/>
        <w:t xml:space="preserve">    </w:t>
      </w:r>
      <w:r w:rsidRPr="00116C66">
        <w:rPr>
          <w:b/>
          <w:bCs/>
        </w:rPr>
        <w:t>position: relative;</w:t>
      </w:r>
      <w:r>
        <w:br/>
      </w:r>
      <w:r>
        <w:rPr>
          <w:lang w:val="uk-UA"/>
        </w:rPr>
        <w:t>….</w:t>
      </w:r>
    </w:p>
    <w:p w14:paraId="169E2D24" w14:textId="77777777" w:rsidR="00116C66" w:rsidRDefault="00116C66" w:rsidP="00116C66">
      <w:pPr>
        <w:ind w:left="360"/>
      </w:pPr>
      <w:r>
        <w:t>}</w:t>
      </w:r>
    </w:p>
    <w:p w14:paraId="0F9AADCA" w14:textId="77777777" w:rsidR="00550DC3" w:rsidRPr="00550DC3" w:rsidRDefault="00000000" w:rsidP="00550DC3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116C66">
        <w:rPr>
          <w:b/>
          <w:bCs/>
        </w:rPr>
        <w:t>Додайте</w:t>
      </w:r>
      <w:proofErr w:type="spellEnd"/>
      <w:r w:rsidRPr="00116C66">
        <w:rPr>
          <w:b/>
          <w:bCs/>
        </w:rPr>
        <w:t xml:space="preserve"> </w:t>
      </w:r>
      <w:r w:rsidR="00116C66">
        <w:rPr>
          <w:b/>
          <w:bCs/>
          <w:lang w:val="uk-UA"/>
        </w:rPr>
        <w:t xml:space="preserve">стиль </w:t>
      </w:r>
      <w:r w:rsidR="00116C66" w:rsidRPr="00116C66">
        <w:rPr>
          <w:b/>
          <w:bCs/>
          <w:lang w:val="uk-UA"/>
        </w:rPr>
        <w:t>для</w:t>
      </w:r>
      <w:r w:rsidRPr="00116C66">
        <w:rPr>
          <w:b/>
          <w:bCs/>
        </w:rPr>
        <w:t xml:space="preserve"> </w:t>
      </w:r>
      <w:proofErr w:type="spellStart"/>
      <w:r w:rsidRPr="00116C66">
        <w:rPr>
          <w:b/>
          <w:bCs/>
        </w:rPr>
        <w:t>зірочки</w:t>
      </w:r>
      <w:proofErr w:type="spellEnd"/>
      <w:r w:rsidR="00116C66">
        <w:rPr>
          <w:b/>
          <w:bCs/>
          <w:lang w:val="uk-UA"/>
        </w:rPr>
        <w:t xml:space="preserve"> (можна в тому ж файлі де описані всі стилі для студентів</w:t>
      </w:r>
      <w:proofErr w:type="gramStart"/>
      <w:r w:rsidR="00116C66">
        <w:rPr>
          <w:b/>
          <w:bCs/>
          <w:lang w:val="uk-UA"/>
        </w:rPr>
        <w:t>)</w:t>
      </w:r>
      <w:r w:rsidRPr="00116C66">
        <w:rPr>
          <w:b/>
          <w:bCs/>
        </w:rPr>
        <w:t>:*</w:t>
      </w:r>
      <w:proofErr w:type="gramEnd"/>
      <w:r w:rsidRPr="00116C66">
        <w:rPr>
          <w:b/>
          <w:bCs/>
        </w:rPr>
        <w:t>*</w:t>
      </w:r>
      <w:r>
        <w:br/>
      </w:r>
      <w:r>
        <w:br/>
      </w:r>
      <w:r w:rsidR="00550DC3" w:rsidRPr="00550DC3">
        <w:rPr>
          <w:b/>
          <w:bCs/>
        </w:rPr>
        <w:t>.star {</w:t>
      </w:r>
    </w:p>
    <w:p w14:paraId="3C09DA1A" w14:textId="77777777" w:rsidR="00550DC3" w:rsidRPr="00550DC3" w:rsidRDefault="00550DC3" w:rsidP="00550DC3">
      <w:pPr>
        <w:spacing w:after="0" w:line="240" w:lineRule="auto"/>
        <w:ind w:left="360"/>
        <w:rPr>
          <w:b/>
          <w:bCs/>
        </w:rPr>
      </w:pPr>
      <w:r w:rsidRPr="00550DC3">
        <w:rPr>
          <w:b/>
          <w:bCs/>
        </w:rPr>
        <w:t xml:space="preserve">    color: gold; /* </w:t>
      </w:r>
      <w:proofErr w:type="spellStart"/>
      <w:r w:rsidRPr="00550DC3">
        <w:rPr>
          <w:b/>
          <w:bCs/>
        </w:rPr>
        <w:t>Золотий</w:t>
      </w:r>
      <w:proofErr w:type="spellEnd"/>
      <w:r w:rsidRPr="00550DC3">
        <w:rPr>
          <w:b/>
          <w:bCs/>
        </w:rPr>
        <w:t xml:space="preserve"> </w:t>
      </w:r>
      <w:proofErr w:type="spellStart"/>
      <w:r w:rsidRPr="00550DC3">
        <w:rPr>
          <w:b/>
          <w:bCs/>
        </w:rPr>
        <w:t>колір</w:t>
      </w:r>
      <w:proofErr w:type="spellEnd"/>
      <w:r w:rsidRPr="00550DC3">
        <w:rPr>
          <w:b/>
          <w:bCs/>
        </w:rPr>
        <w:t xml:space="preserve"> */</w:t>
      </w:r>
    </w:p>
    <w:p w14:paraId="6100E85E" w14:textId="77777777" w:rsidR="00550DC3" w:rsidRPr="00550DC3" w:rsidRDefault="00550DC3" w:rsidP="00550DC3">
      <w:pPr>
        <w:spacing w:after="0" w:line="240" w:lineRule="auto"/>
        <w:ind w:left="360"/>
        <w:rPr>
          <w:b/>
          <w:bCs/>
        </w:rPr>
      </w:pPr>
      <w:r w:rsidRPr="00550DC3">
        <w:rPr>
          <w:b/>
          <w:bCs/>
        </w:rPr>
        <w:t xml:space="preserve">    font-size: 4em; /* </w:t>
      </w:r>
      <w:proofErr w:type="spellStart"/>
      <w:r w:rsidRPr="00550DC3">
        <w:rPr>
          <w:b/>
          <w:bCs/>
        </w:rPr>
        <w:t>Розмір</w:t>
      </w:r>
      <w:proofErr w:type="spellEnd"/>
      <w:r w:rsidRPr="00550DC3">
        <w:rPr>
          <w:b/>
          <w:bCs/>
        </w:rPr>
        <w:t xml:space="preserve"> </w:t>
      </w:r>
      <w:proofErr w:type="spellStart"/>
      <w:r w:rsidRPr="00550DC3">
        <w:rPr>
          <w:b/>
          <w:bCs/>
        </w:rPr>
        <w:t>зірочки</w:t>
      </w:r>
      <w:proofErr w:type="spellEnd"/>
      <w:r w:rsidRPr="00550DC3">
        <w:rPr>
          <w:b/>
          <w:bCs/>
        </w:rPr>
        <w:t xml:space="preserve"> */</w:t>
      </w:r>
    </w:p>
    <w:p w14:paraId="7ADF3E94" w14:textId="77777777" w:rsidR="00550DC3" w:rsidRPr="00550DC3" w:rsidRDefault="00550DC3" w:rsidP="00550DC3">
      <w:pPr>
        <w:spacing w:after="0" w:line="240" w:lineRule="auto"/>
        <w:ind w:left="360"/>
        <w:rPr>
          <w:b/>
          <w:bCs/>
        </w:rPr>
      </w:pPr>
      <w:r w:rsidRPr="00550DC3">
        <w:rPr>
          <w:b/>
          <w:bCs/>
        </w:rPr>
        <w:t xml:space="preserve">    position: absolute; /* </w:t>
      </w:r>
      <w:proofErr w:type="spellStart"/>
      <w:r w:rsidRPr="00550DC3">
        <w:rPr>
          <w:b/>
          <w:bCs/>
        </w:rPr>
        <w:t>Абсолютне</w:t>
      </w:r>
      <w:proofErr w:type="spellEnd"/>
      <w:r w:rsidRPr="00550DC3">
        <w:rPr>
          <w:b/>
          <w:bCs/>
        </w:rPr>
        <w:t xml:space="preserve"> </w:t>
      </w:r>
      <w:proofErr w:type="spellStart"/>
      <w:r w:rsidRPr="00550DC3">
        <w:rPr>
          <w:b/>
          <w:bCs/>
        </w:rPr>
        <w:t>позиціювання</w:t>
      </w:r>
      <w:proofErr w:type="spellEnd"/>
      <w:r w:rsidRPr="00550DC3">
        <w:rPr>
          <w:b/>
          <w:bCs/>
        </w:rPr>
        <w:t xml:space="preserve"> */</w:t>
      </w:r>
    </w:p>
    <w:p w14:paraId="6170AB33" w14:textId="77777777" w:rsidR="00550DC3" w:rsidRPr="00550DC3" w:rsidRDefault="00550DC3" w:rsidP="00550DC3">
      <w:pPr>
        <w:spacing w:after="0" w:line="240" w:lineRule="auto"/>
        <w:ind w:left="360"/>
        <w:rPr>
          <w:b/>
          <w:bCs/>
        </w:rPr>
      </w:pPr>
      <w:r w:rsidRPr="00550DC3">
        <w:rPr>
          <w:b/>
          <w:bCs/>
        </w:rPr>
        <w:t xml:space="preserve">    top: -</w:t>
      </w:r>
      <w:proofErr w:type="gramStart"/>
      <w:r w:rsidRPr="00550DC3">
        <w:rPr>
          <w:b/>
          <w:bCs/>
        </w:rPr>
        <w:t>30px;</w:t>
      </w:r>
      <w:proofErr w:type="gramEnd"/>
    </w:p>
    <w:p w14:paraId="3A64B1E6" w14:textId="77777777" w:rsidR="00550DC3" w:rsidRPr="00550DC3" w:rsidRDefault="00550DC3" w:rsidP="00550DC3">
      <w:pPr>
        <w:spacing w:after="0" w:line="240" w:lineRule="auto"/>
        <w:ind w:left="360"/>
        <w:rPr>
          <w:b/>
          <w:bCs/>
        </w:rPr>
      </w:pPr>
      <w:r w:rsidRPr="00550DC3">
        <w:rPr>
          <w:b/>
          <w:bCs/>
        </w:rPr>
        <w:t xml:space="preserve">    right: </w:t>
      </w:r>
      <w:proofErr w:type="gramStart"/>
      <w:r w:rsidRPr="00550DC3">
        <w:rPr>
          <w:b/>
          <w:bCs/>
        </w:rPr>
        <w:t>2px;</w:t>
      </w:r>
      <w:proofErr w:type="gramEnd"/>
    </w:p>
    <w:p w14:paraId="60001B0D" w14:textId="44098D63" w:rsidR="00116C66" w:rsidRPr="00550DC3" w:rsidRDefault="00550DC3" w:rsidP="00550DC3">
      <w:pPr>
        <w:spacing w:after="0" w:line="240" w:lineRule="auto"/>
        <w:ind w:left="360"/>
        <w:rPr>
          <w:b/>
          <w:bCs/>
        </w:rPr>
      </w:pPr>
      <w:r w:rsidRPr="00550DC3">
        <w:rPr>
          <w:b/>
          <w:bCs/>
        </w:rPr>
        <w:t>}</w:t>
      </w:r>
    </w:p>
    <w:p w14:paraId="34043B00" w14:textId="32F87099" w:rsidR="00116C66" w:rsidRPr="00116C66" w:rsidRDefault="00116C66" w:rsidP="00116C66">
      <w:pPr>
        <w:pStyle w:val="ListParagraph"/>
        <w:numPr>
          <w:ilvl w:val="0"/>
          <w:numId w:val="12"/>
        </w:numPr>
        <w:rPr>
          <w:sz w:val="21"/>
        </w:rPr>
      </w:pPr>
      <w:r w:rsidRPr="00116C66">
        <w:rPr>
          <w:lang w:val="uk-UA"/>
        </w:rPr>
        <w:t>Виберіть студента</w:t>
      </w:r>
      <w:r>
        <w:rPr>
          <w:lang w:val="uk-UA"/>
        </w:rPr>
        <w:t xml:space="preserve"> і додайте в середину </w:t>
      </w:r>
      <w:r w:rsidR="008F33FF">
        <w:rPr>
          <w:lang w:val="uk-UA"/>
        </w:rPr>
        <w:t>відзнаку</w:t>
      </w:r>
      <w:r>
        <w:rPr>
          <w:lang w:val="uk-UA"/>
        </w:rPr>
        <w:t>, можна так</w:t>
      </w:r>
    </w:p>
    <w:p w14:paraId="7588E2E4" w14:textId="77777777" w:rsidR="00550DC3" w:rsidRPr="00550DC3" w:rsidRDefault="00550DC3" w:rsidP="00550DC3">
      <w:pPr>
        <w:pStyle w:val="ListParagraph"/>
        <w:numPr>
          <w:ilvl w:val="0"/>
          <w:numId w:val="12"/>
        </w:numPr>
        <w:shd w:val="clear" w:color="auto" w:fill="1F1F1F"/>
        <w:spacing w:after="0" w:line="270" w:lineRule="atLeast"/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</w:pPr>
      <w:r w:rsidRPr="00550DC3">
        <w:rPr>
          <w:rFonts w:ascii="Menlo" w:eastAsia="Times New Roman" w:hAnsi="Menlo" w:cs="Menlo"/>
          <w:iCs w:val="0"/>
          <w:color w:val="569CD6"/>
          <w:sz w:val="18"/>
          <w:szCs w:val="18"/>
          <w:lang w:val="en-UA" w:eastAsia="en-GB"/>
        </w:rPr>
        <w:t>div</w:t>
      </w: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 xml:space="preserve"> </w:t>
      </w:r>
      <w:r w:rsidRPr="00550DC3">
        <w:rPr>
          <w:rFonts w:ascii="Menlo" w:eastAsia="Times New Roman" w:hAnsi="Menlo" w:cs="Menlo"/>
          <w:iCs w:val="0"/>
          <w:color w:val="9CDCFE"/>
          <w:sz w:val="18"/>
          <w:szCs w:val="18"/>
          <w:lang w:val="en-UA" w:eastAsia="en-GB"/>
        </w:rPr>
        <w:t>class</w:t>
      </w: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>=</w:t>
      </w:r>
      <w:r w:rsidRPr="00550DC3">
        <w:rPr>
          <w:rFonts w:ascii="Menlo" w:eastAsia="Times New Roman" w:hAnsi="Menlo" w:cs="Menlo"/>
          <w:iCs w:val="0"/>
          <w:color w:val="CE9178"/>
          <w:sz w:val="18"/>
          <w:szCs w:val="18"/>
          <w:lang w:val="en-UA" w:eastAsia="en-GB"/>
        </w:rPr>
        <w:t>"student"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&gt;</w:t>
      </w:r>
    </w:p>
    <w:p w14:paraId="1F75335A" w14:textId="77777777" w:rsidR="00550DC3" w:rsidRPr="00550DC3" w:rsidRDefault="00550DC3" w:rsidP="00550DC3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</w:pP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 xml:space="preserve">          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&lt;</w:t>
      </w:r>
      <w:r w:rsidRPr="00550DC3">
        <w:rPr>
          <w:rFonts w:ascii="Menlo" w:eastAsia="Times New Roman" w:hAnsi="Menlo" w:cs="Menlo"/>
          <w:iCs w:val="0"/>
          <w:color w:val="569CD6"/>
          <w:sz w:val="18"/>
          <w:szCs w:val="18"/>
          <w:lang w:val="en-UA" w:eastAsia="en-GB"/>
        </w:rPr>
        <w:t>img</w:t>
      </w: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 xml:space="preserve"> </w:t>
      </w:r>
      <w:r w:rsidRPr="00550DC3">
        <w:rPr>
          <w:rFonts w:ascii="Menlo" w:eastAsia="Times New Roman" w:hAnsi="Menlo" w:cs="Menlo"/>
          <w:iCs w:val="0"/>
          <w:color w:val="9CDCFE"/>
          <w:sz w:val="18"/>
          <w:szCs w:val="18"/>
          <w:lang w:val="en-UA" w:eastAsia="en-GB"/>
        </w:rPr>
        <w:t>src</w:t>
      </w: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>=</w:t>
      </w:r>
      <w:r w:rsidRPr="00550DC3">
        <w:rPr>
          <w:rFonts w:ascii="Menlo" w:eastAsia="Times New Roman" w:hAnsi="Menlo" w:cs="Menlo"/>
          <w:iCs w:val="0"/>
          <w:color w:val="CE9178"/>
          <w:sz w:val="18"/>
          <w:szCs w:val="18"/>
          <w:lang w:val="en-UA" w:eastAsia="en-GB"/>
        </w:rPr>
        <w:t>"img/photo3.jpg"</w:t>
      </w: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 xml:space="preserve"> </w:t>
      </w:r>
      <w:r w:rsidRPr="00550DC3">
        <w:rPr>
          <w:rFonts w:ascii="Menlo" w:eastAsia="Times New Roman" w:hAnsi="Menlo" w:cs="Menlo"/>
          <w:iCs w:val="0"/>
          <w:color w:val="9CDCFE"/>
          <w:sz w:val="18"/>
          <w:szCs w:val="18"/>
          <w:lang w:val="en-UA" w:eastAsia="en-GB"/>
        </w:rPr>
        <w:t>alt</w:t>
      </w: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>=</w:t>
      </w:r>
      <w:r w:rsidRPr="00550DC3">
        <w:rPr>
          <w:rFonts w:ascii="Menlo" w:eastAsia="Times New Roman" w:hAnsi="Menlo" w:cs="Menlo"/>
          <w:iCs w:val="0"/>
          <w:color w:val="CE9178"/>
          <w:sz w:val="18"/>
          <w:szCs w:val="18"/>
          <w:lang w:val="en-UA" w:eastAsia="en-GB"/>
        </w:rPr>
        <w:t>"Фото 3"</w:t>
      </w: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 xml:space="preserve"> 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/&gt;</w:t>
      </w:r>
    </w:p>
    <w:p w14:paraId="6E3FB42C" w14:textId="77777777" w:rsidR="00550DC3" w:rsidRPr="00550DC3" w:rsidRDefault="00550DC3" w:rsidP="00550DC3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</w:pP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 xml:space="preserve">          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&lt;</w:t>
      </w:r>
      <w:r w:rsidRPr="00550DC3">
        <w:rPr>
          <w:rFonts w:ascii="Menlo" w:eastAsia="Times New Roman" w:hAnsi="Menlo" w:cs="Menlo"/>
          <w:iCs w:val="0"/>
          <w:color w:val="569CD6"/>
          <w:sz w:val="18"/>
          <w:szCs w:val="18"/>
          <w:lang w:val="en-UA" w:eastAsia="en-GB"/>
        </w:rPr>
        <w:t>h2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&gt;</w:t>
      </w: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>Прізвище Імя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&lt;/</w:t>
      </w:r>
      <w:r w:rsidRPr="00550DC3">
        <w:rPr>
          <w:rFonts w:ascii="Menlo" w:eastAsia="Times New Roman" w:hAnsi="Menlo" w:cs="Menlo"/>
          <w:iCs w:val="0"/>
          <w:color w:val="569CD6"/>
          <w:sz w:val="18"/>
          <w:szCs w:val="18"/>
          <w:lang w:val="en-UA" w:eastAsia="en-GB"/>
        </w:rPr>
        <w:t>h2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&gt;</w:t>
      </w:r>
    </w:p>
    <w:p w14:paraId="1CEFE9D5" w14:textId="77777777" w:rsidR="00550DC3" w:rsidRPr="00550DC3" w:rsidRDefault="00550DC3" w:rsidP="00550DC3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</w:pP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 xml:space="preserve">          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&lt;</w:t>
      </w:r>
      <w:r w:rsidRPr="00550DC3">
        <w:rPr>
          <w:rFonts w:ascii="Menlo" w:eastAsia="Times New Roman" w:hAnsi="Menlo" w:cs="Menlo"/>
          <w:iCs w:val="0"/>
          <w:color w:val="569CD6"/>
          <w:sz w:val="18"/>
          <w:szCs w:val="18"/>
          <w:lang w:val="en-UA" w:eastAsia="en-GB"/>
        </w:rPr>
        <w:t>p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&gt;</w:t>
      </w: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>Хороша людина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&lt;/</w:t>
      </w:r>
      <w:r w:rsidRPr="00550DC3">
        <w:rPr>
          <w:rFonts w:ascii="Menlo" w:eastAsia="Times New Roman" w:hAnsi="Menlo" w:cs="Menlo"/>
          <w:iCs w:val="0"/>
          <w:color w:val="569CD6"/>
          <w:sz w:val="18"/>
          <w:szCs w:val="18"/>
          <w:lang w:val="en-UA" w:eastAsia="en-GB"/>
        </w:rPr>
        <w:t>p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&gt;</w:t>
      </w:r>
    </w:p>
    <w:p w14:paraId="3AEA4ECB" w14:textId="77777777" w:rsidR="00550DC3" w:rsidRPr="008F33FF" w:rsidRDefault="00550DC3" w:rsidP="00550DC3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b/>
          <w:bCs/>
          <w:iCs w:val="0"/>
          <w:color w:val="CCCCCC"/>
          <w:sz w:val="28"/>
          <w:szCs w:val="28"/>
          <w:lang w:val="en-UA" w:eastAsia="en-GB"/>
        </w:rPr>
      </w:pPr>
      <w:r w:rsidRPr="008F33FF">
        <w:rPr>
          <w:rFonts w:ascii="Menlo" w:eastAsia="Times New Roman" w:hAnsi="Menlo" w:cs="Menlo"/>
          <w:b/>
          <w:bCs/>
          <w:iCs w:val="0"/>
          <w:color w:val="CCCCCC"/>
          <w:sz w:val="28"/>
          <w:szCs w:val="28"/>
          <w:lang w:val="en-UA" w:eastAsia="en-GB"/>
        </w:rPr>
        <w:t xml:space="preserve">          </w:t>
      </w:r>
      <w:r w:rsidRPr="008F33FF">
        <w:rPr>
          <w:rFonts w:ascii="Menlo" w:eastAsia="Times New Roman" w:hAnsi="Menlo" w:cs="Menlo"/>
          <w:b/>
          <w:bCs/>
          <w:iCs w:val="0"/>
          <w:color w:val="808080"/>
          <w:sz w:val="28"/>
          <w:szCs w:val="28"/>
          <w:lang w:val="en-UA" w:eastAsia="en-GB"/>
        </w:rPr>
        <w:t>&lt;</w:t>
      </w:r>
      <w:r w:rsidRPr="008F33FF">
        <w:rPr>
          <w:rFonts w:ascii="Menlo" w:eastAsia="Times New Roman" w:hAnsi="Menlo" w:cs="Menlo"/>
          <w:b/>
          <w:bCs/>
          <w:iCs w:val="0"/>
          <w:color w:val="569CD6"/>
          <w:sz w:val="28"/>
          <w:szCs w:val="28"/>
          <w:lang w:val="en-UA" w:eastAsia="en-GB"/>
        </w:rPr>
        <w:t>span</w:t>
      </w:r>
      <w:r w:rsidRPr="008F33FF">
        <w:rPr>
          <w:rFonts w:ascii="Menlo" w:eastAsia="Times New Roman" w:hAnsi="Menlo" w:cs="Menlo"/>
          <w:b/>
          <w:bCs/>
          <w:iCs w:val="0"/>
          <w:color w:val="CCCCCC"/>
          <w:sz w:val="28"/>
          <w:szCs w:val="28"/>
          <w:lang w:val="en-UA" w:eastAsia="en-GB"/>
        </w:rPr>
        <w:t xml:space="preserve"> </w:t>
      </w:r>
      <w:r w:rsidRPr="008F33FF">
        <w:rPr>
          <w:rFonts w:ascii="Menlo" w:eastAsia="Times New Roman" w:hAnsi="Menlo" w:cs="Menlo"/>
          <w:b/>
          <w:bCs/>
          <w:iCs w:val="0"/>
          <w:color w:val="9CDCFE"/>
          <w:sz w:val="28"/>
          <w:szCs w:val="28"/>
          <w:lang w:val="en-UA" w:eastAsia="en-GB"/>
        </w:rPr>
        <w:t>class</w:t>
      </w:r>
      <w:r w:rsidRPr="008F33FF">
        <w:rPr>
          <w:rFonts w:ascii="Menlo" w:eastAsia="Times New Roman" w:hAnsi="Menlo" w:cs="Menlo"/>
          <w:b/>
          <w:bCs/>
          <w:iCs w:val="0"/>
          <w:color w:val="CCCCCC"/>
          <w:sz w:val="28"/>
          <w:szCs w:val="28"/>
          <w:lang w:val="en-UA" w:eastAsia="en-GB"/>
        </w:rPr>
        <w:t>=</w:t>
      </w:r>
      <w:r w:rsidRPr="008F33FF">
        <w:rPr>
          <w:rFonts w:ascii="Menlo" w:eastAsia="Times New Roman" w:hAnsi="Menlo" w:cs="Menlo"/>
          <w:b/>
          <w:bCs/>
          <w:iCs w:val="0"/>
          <w:color w:val="CE9178"/>
          <w:sz w:val="28"/>
          <w:szCs w:val="28"/>
          <w:lang w:val="en-UA" w:eastAsia="en-GB"/>
        </w:rPr>
        <w:t>"star"</w:t>
      </w:r>
      <w:r w:rsidRPr="008F33FF">
        <w:rPr>
          <w:rFonts w:ascii="Menlo" w:eastAsia="Times New Roman" w:hAnsi="Menlo" w:cs="Menlo"/>
          <w:b/>
          <w:bCs/>
          <w:iCs w:val="0"/>
          <w:color w:val="808080"/>
          <w:sz w:val="28"/>
          <w:szCs w:val="28"/>
          <w:lang w:val="en-UA" w:eastAsia="en-GB"/>
        </w:rPr>
        <w:t>&gt;</w:t>
      </w:r>
      <w:r w:rsidRPr="008F33FF">
        <w:rPr>
          <w:rFonts w:ascii="Apple Color Emoji" w:eastAsia="Times New Roman" w:hAnsi="Apple Color Emoji" w:cs="Apple Color Emoji"/>
          <w:b/>
          <w:bCs/>
          <w:iCs w:val="0"/>
          <w:color w:val="CCCCCC"/>
          <w:sz w:val="28"/>
          <w:szCs w:val="28"/>
          <w:lang w:val="en-UA" w:eastAsia="en-GB"/>
        </w:rPr>
        <w:t>🏆</w:t>
      </w:r>
      <w:r w:rsidRPr="008F33FF">
        <w:rPr>
          <w:rFonts w:ascii="Menlo" w:eastAsia="Times New Roman" w:hAnsi="Menlo" w:cs="Menlo"/>
          <w:b/>
          <w:bCs/>
          <w:iCs w:val="0"/>
          <w:color w:val="808080"/>
          <w:sz w:val="28"/>
          <w:szCs w:val="28"/>
          <w:lang w:val="en-UA" w:eastAsia="en-GB"/>
        </w:rPr>
        <w:t>&lt;/</w:t>
      </w:r>
      <w:r w:rsidRPr="008F33FF">
        <w:rPr>
          <w:rFonts w:ascii="Menlo" w:eastAsia="Times New Roman" w:hAnsi="Menlo" w:cs="Menlo"/>
          <w:b/>
          <w:bCs/>
          <w:iCs w:val="0"/>
          <w:color w:val="569CD6"/>
          <w:sz w:val="28"/>
          <w:szCs w:val="28"/>
          <w:lang w:val="en-UA" w:eastAsia="en-GB"/>
        </w:rPr>
        <w:t>span</w:t>
      </w:r>
      <w:r w:rsidRPr="008F33FF">
        <w:rPr>
          <w:rFonts w:ascii="Menlo" w:eastAsia="Times New Roman" w:hAnsi="Menlo" w:cs="Menlo"/>
          <w:b/>
          <w:bCs/>
          <w:iCs w:val="0"/>
          <w:color w:val="808080"/>
          <w:sz w:val="28"/>
          <w:szCs w:val="28"/>
          <w:lang w:val="en-UA" w:eastAsia="en-GB"/>
        </w:rPr>
        <w:t>&gt;</w:t>
      </w:r>
    </w:p>
    <w:p w14:paraId="49DDA759" w14:textId="77777777" w:rsidR="00550DC3" w:rsidRPr="00550DC3" w:rsidRDefault="00550DC3" w:rsidP="00550DC3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</w:pPr>
      <w:r w:rsidRPr="00550DC3"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  <w:t xml:space="preserve">        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&lt;/</w:t>
      </w:r>
      <w:r w:rsidRPr="00550DC3">
        <w:rPr>
          <w:rFonts w:ascii="Menlo" w:eastAsia="Times New Roman" w:hAnsi="Menlo" w:cs="Menlo"/>
          <w:iCs w:val="0"/>
          <w:color w:val="569CD6"/>
          <w:sz w:val="18"/>
          <w:szCs w:val="18"/>
          <w:lang w:val="en-UA" w:eastAsia="en-GB"/>
        </w:rPr>
        <w:t>div</w:t>
      </w:r>
      <w:r w:rsidRPr="00550DC3">
        <w:rPr>
          <w:rFonts w:ascii="Menlo" w:eastAsia="Times New Roman" w:hAnsi="Menlo" w:cs="Menlo"/>
          <w:iCs w:val="0"/>
          <w:color w:val="808080"/>
          <w:sz w:val="18"/>
          <w:szCs w:val="18"/>
          <w:lang w:val="en-UA" w:eastAsia="en-GB"/>
        </w:rPr>
        <w:t>&gt;</w:t>
      </w:r>
    </w:p>
    <w:p w14:paraId="5769E6DC" w14:textId="77777777" w:rsidR="00550DC3" w:rsidRPr="00550DC3" w:rsidRDefault="00550DC3" w:rsidP="00550DC3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iCs w:val="0"/>
          <w:color w:val="CCCCCC"/>
          <w:sz w:val="18"/>
          <w:szCs w:val="18"/>
          <w:lang w:val="en-UA" w:eastAsia="en-GB"/>
        </w:rPr>
      </w:pPr>
    </w:p>
    <w:p w14:paraId="64288427" w14:textId="2E7BCF32" w:rsidR="00A6620B" w:rsidRDefault="00A6620B" w:rsidP="00550DC3">
      <w:pPr>
        <w:pStyle w:val="ListParagraph"/>
        <w:numPr>
          <w:ilvl w:val="0"/>
          <w:numId w:val="0"/>
        </w:numPr>
        <w:ind w:left="720"/>
        <w:rPr>
          <w:sz w:val="21"/>
        </w:rPr>
      </w:pPr>
    </w:p>
    <w:p w14:paraId="7387130A" w14:textId="1E196F28" w:rsidR="008F33FF" w:rsidRDefault="008F33FF" w:rsidP="008F33FF">
      <w:pPr>
        <w:pStyle w:val="ListParagraph"/>
        <w:numPr>
          <w:ilvl w:val="0"/>
          <w:numId w:val="0"/>
        </w:numPr>
        <w:ind w:left="720"/>
        <w:rPr>
          <w:sz w:val="21"/>
          <w:lang w:val="uk-UA"/>
        </w:rPr>
      </w:pPr>
      <w:r>
        <w:rPr>
          <w:sz w:val="21"/>
          <w:lang w:val="uk-UA"/>
        </w:rPr>
        <w:t xml:space="preserve">Тут використано символ зі </w:t>
      </w:r>
      <w:proofErr w:type="spellStart"/>
      <w:r>
        <w:rPr>
          <w:sz w:val="21"/>
          <w:lang w:val="uk-UA"/>
        </w:rPr>
        <w:t>шрифта</w:t>
      </w:r>
      <w:proofErr w:type="spellEnd"/>
      <w:r>
        <w:rPr>
          <w:sz w:val="21"/>
          <w:lang w:val="uk-UA"/>
        </w:rPr>
        <w:t>, можна використати картинку тоді буде так:</w:t>
      </w:r>
    </w:p>
    <w:p w14:paraId="74090E8C" w14:textId="1FD5613A" w:rsidR="008F33FF" w:rsidRDefault="008F33FF" w:rsidP="008F33FF">
      <w:pPr>
        <w:pStyle w:val="ListParagraph"/>
        <w:numPr>
          <w:ilvl w:val="0"/>
          <w:numId w:val="0"/>
        </w:numPr>
        <w:ind w:left="720"/>
        <w:rPr>
          <w:b/>
          <w:bCs/>
          <w:sz w:val="21"/>
          <w:lang w:val="uk-UA"/>
        </w:rPr>
      </w:pPr>
      <w:r w:rsidRPr="008F33FF">
        <w:rPr>
          <w:b/>
          <w:bCs/>
          <w:sz w:val="21"/>
          <w:lang w:val="uk-UA"/>
        </w:rPr>
        <w:lastRenderedPageBreak/>
        <w:t>&lt;</w:t>
      </w:r>
      <w:proofErr w:type="spellStart"/>
      <w:r w:rsidRPr="008F33FF">
        <w:rPr>
          <w:b/>
          <w:bCs/>
          <w:sz w:val="21"/>
          <w:lang w:val="uk-UA"/>
        </w:rPr>
        <w:t>img</w:t>
      </w:r>
      <w:proofErr w:type="spellEnd"/>
      <w:r w:rsidRPr="008F33FF">
        <w:rPr>
          <w:b/>
          <w:bCs/>
          <w:sz w:val="21"/>
          <w:lang w:val="uk-UA"/>
        </w:rPr>
        <w:t xml:space="preserve"> </w:t>
      </w:r>
      <w:proofErr w:type="spellStart"/>
      <w:r w:rsidRPr="008F33FF">
        <w:rPr>
          <w:b/>
          <w:bCs/>
          <w:sz w:val="21"/>
          <w:lang w:val="uk-UA"/>
        </w:rPr>
        <w:t>class</w:t>
      </w:r>
      <w:proofErr w:type="spellEnd"/>
      <w:r w:rsidRPr="008F33FF">
        <w:rPr>
          <w:b/>
          <w:bCs/>
          <w:sz w:val="21"/>
          <w:lang w:val="uk-UA"/>
        </w:rPr>
        <w:t>="</w:t>
      </w:r>
      <w:proofErr w:type="spellStart"/>
      <w:r w:rsidRPr="008F33FF">
        <w:rPr>
          <w:b/>
          <w:bCs/>
          <w:sz w:val="21"/>
          <w:lang w:val="uk-UA"/>
        </w:rPr>
        <w:t>star</w:t>
      </w:r>
      <w:proofErr w:type="spellEnd"/>
      <w:r w:rsidRPr="008F33FF">
        <w:rPr>
          <w:b/>
          <w:bCs/>
          <w:sz w:val="21"/>
          <w:lang w:val="uk-UA"/>
        </w:rPr>
        <w:t xml:space="preserve">" </w:t>
      </w:r>
      <w:proofErr w:type="spellStart"/>
      <w:r w:rsidRPr="008F33FF">
        <w:rPr>
          <w:b/>
          <w:bCs/>
          <w:sz w:val="21"/>
          <w:lang w:val="uk-UA"/>
        </w:rPr>
        <w:t>src</w:t>
      </w:r>
      <w:proofErr w:type="spellEnd"/>
      <w:r w:rsidRPr="008F33FF">
        <w:rPr>
          <w:b/>
          <w:bCs/>
          <w:sz w:val="21"/>
          <w:lang w:val="uk-UA"/>
        </w:rPr>
        <w:t>="</w:t>
      </w:r>
      <w:proofErr w:type="spellStart"/>
      <w:r w:rsidRPr="008F33FF">
        <w:rPr>
          <w:b/>
          <w:bCs/>
          <w:sz w:val="21"/>
          <w:lang w:val="uk-UA"/>
        </w:rPr>
        <w:t>star.png</w:t>
      </w:r>
      <w:proofErr w:type="spellEnd"/>
      <w:r w:rsidRPr="008F33FF">
        <w:rPr>
          <w:b/>
          <w:bCs/>
          <w:sz w:val="21"/>
          <w:lang w:val="uk-UA"/>
        </w:rPr>
        <w:t xml:space="preserve">" </w:t>
      </w:r>
      <w:proofErr w:type="spellStart"/>
      <w:r w:rsidRPr="008F33FF">
        <w:rPr>
          <w:b/>
          <w:bCs/>
          <w:sz w:val="21"/>
          <w:lang w:val="uk-UA"/>
        </w:rPr>
        <w:t>alt</w:t>
      </w:r>
      <w:proofErr w:type="spellEnd"/>
      <w:r w:rsidRPr="008F33FF">
        <w:rPr>
          <w:b/>
          <w:bCs/>
          <w:sz w:val="21"/>
          <w:lang w:val="uk-UA"/>
        </w:rPr>
        <w:t>="</w:t>
      </w:r>
      <w:r>
        <w:rPr>
          <w:b/>
          <w:bCs/>
          <w:sz w:val="21"/>
          <w:lang w:val="uk-UA"/>
        </w:rPr>
        <w:t>відзнака</w:t>
      </w:r>
      <w:r w:rsidRPr="008F33FF">
        <w:rPr>
          <w:b/>
          <w:bCs/>
          <w:sz w:val="21"/>
          <w:lang w:val="uk-UA"/>
        </w:rPr>
        <w:t>"&gt;</w:t>
      </w:r>
    </w:p>
    <w:p w14:paraId="0532E60B" w14:textId="77777777" w:rsidR="008F33FF" w:rsidRDefault="008F33FF" w:rsidP="008F33FF">
      <w:pPr>
        <w:pStyle w:val="ListParagraph"/>
        <w:numPr>
          <w:ilvl w:val="0"/>
          <w:numId w:val="0"/>
        </w:numPr>
        <w:ind w:left="720"/>
        <w:rPr>
          <w:b/>
          <w:bCs/>
          <w:sz w:val="21"/>
          <w:lang w:val="uk-UA"/>
        </w:rPr>
      </w:pPr>
    </w:p>
    <w:p w14:paraId="53D138CF" w14:textId="6727C095" w:rsidR="008F33FF" w:rsidRDefault="008F33FF" w:rsidP="008F33FF">
      <w:pPr>
        <w:pStyle w:val="ListParagraph"/>
        <w:numPr>
          <w:ilvl w:val="0"/>
          <w:numId w:val="0"/>
        </w:numPr>
        <w:ind w:left="720"/>
        <w:rPr>
          <w:b/>
          <w:bCs/>
          <w:sz w:val="21"/>
          <w:lang w:val="uk-UA"/>
        </w:rPr>
      </w:pPr>
      <w:r>
        <w:rPr>
          <w:b/>
          <w:bCs/>
          <w:sz w:val="21"/>
          <w:lang w:val="uk-UA"/>
        </w:rPr>
        <w:t xml:space="preserve">Але тоді потрібно для </w:t>
      </w:r>
      <w:proofErr w:type="spellStart"/>
      <w:r>
        <w:rPr>
          <w:b/>
          <w:bCs/>
          <w:sz w:val="21"/>
          <w:lang w:val="uk-UA"/>
        </w:rPr>
        <w:t>деї</w:t>
      </w:r>
      <w:proofErr w:type="spellEnd"/>
      <w:r>
        <w:rPr>
          <w:b/>
          <w:bCs/>
          <w:sz w:val="21"/>
          <w:lang w:val="uk-UA"/>
        </w:rPr>
        <w:t xml:space="preserve"> задати розмір у стилі</w:t>
      </w:r>
    </w:p>
    <w:p w14:paraId="57886131" w14:textId="77777777" w:rsidR="008F33FF" w:rsidRPr="008F33FF" w:rsidRDefault="008F33FF" w:rsidP="008F33FF">
      <w:pPr>
        <w:ind w:left="360"/>
        <w:rPr>
          <w:b/>
          <w:bCs/>
          <w:lang w:val="en-UA"/>
        </w:rPr>
      </w:pPr>
      <w:r w:rsidRPr="008F33FF">
        <w:rPr>
          <w:b/>
          <w:bCs/>
          <w:lang w:val="en-UA"/>
        </w:rPr>
        <w:t>.star {</w:t>
      </w:r>
    </w:p>
    <w:p w14:paraId="76F05A4F" w14:textId="08E4643C" w:rsidR="008F33FF" w:rsidRPr="008F33FF" w:rsidRDefault="008F33FF" w:rsidP="008F33FF">
      <w:pPr>
        <w:ind w:left="360"/>
        <w:rPr>
          <w:b/>
          <w:bCs/>
          <w:lang w:val="en-UA"/>
        </w:rPr>
      </w:pPr>
      <w:r w:rsidRPr="008F33FF">
        <w:rPr>
          <w:b/>
          <w:bCs/>
          <w:lang w:val="uk-UA"/>
        </w:rPr>
        <w:t>…..</w:t>
      </w:r>
    </w:p>
    <w:p w14:paraId="260575FC" w14:textId="77777777" w:rsidR="008F33FF" w:rsidRPr="008F33FF" w:rsidRDefault="008F33FF" w:rsidP="008F33FF">
      <w:pPr>
        <w:ind w:left="360"/>
        <w:rPr>
          <w:b/>
          <w:bCs/>
          <w:lang w:val="en-UA"/>
        </w:rPr>
      </w:pPr>
      <w:r w:rsidRPr="008F33FF">
        <w:rPr>
          <w:b/>
          <w:bCs/>
          <w:lang w:val="en-UA"/>
        </w:rPr>
        <w:t>    width: 20px;</w:t>
      </w:r>
    </w:p>
    <w:p w14:paraId="3A8C0E94" w14:textId="77777777" w:rsidR="008F33FF" w:rsidRPr="008F33FF" w:rsidRDefault="008F33FF" w:rsidP="008F33FF">
      <w:pPr>
        <w:ind w:left="360"/>
        <w:rPr>
          <w:b/>
          <w:bCs/>
          <w:lang w:val="en-UA"/>
        </w:rPr>
      </w:pPr>
      <w:r w:rsidRPr="008F33FF">
        <w:rPr>
          <w:b/>
          <w:bCs/>
          <w:lang w:val="en-UA"/>
        </w:rPr>
        <w:t>    height: 20px;</w:t>
      </w:r>
    </w:p>
    <w:p w14:paraId="2A1808ED" w14:textId="77777777" w:rsidR="008F33FF" w:rsidRPr="008F33FF" w:rsidRDefault="008F33FF" w:rsidP="008F33FF">
      <w:pPr>
        <w:ind w:left="360"/>
        <w:rPr>
          <w:b/>
          <w:bCs/>
          <w:lang w:val="en-UA"/>
        </w:rPr>
      </w:pPr>
      <w:r w:rsidRPr="008F33FF">
        <w:rPr>
          <w:b/>
          <w:bCs/>
          <w:lang w:val="en-UA"/>
        </w:rPr>
        <w:t>}</w:t>
      </w:r>
    </w:p>
    <w:p w14:paraId="4A7148AA" w14:textId="77777777" w:rsidR="008F33FF" w:rsidRPr="008F33FF" w:rsidRDefault="008F33FF" w:rsidP="008F33FF">
      <w:pPr>
        <w:pStyle w:val="ListParagraph"/>
        <w:numPr>
          <w:ilvl w:val="0"/>
          <w:numId w:val="0"/>
        </w:numPr>
        <w:ind w:left="720"/>
        <w:rPr>
          <w:b/>
          <w:bCs/>
          <w:sz w:val="21"/>
          <w:lang w:val="uk-UA"/>
        </w:rPr>
      </w:pPr>
    </w:p>
    <w:sectPr w:rsidR="008F33FF" w:rsidRPr="008F33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6D5ED2"/>
    <w:multiLevelType w:val="hybridMultilevel"/>
    <w:tmpl w:val="75665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855327">
    <w:abstractNumId w:val="8"/>
  </w:num>
  <w:num w:numId="2" w16cid:durableId="1794788767">
    <w:abstractNumId w:val="6"/>
  </w:num>
  <w:num w:numId="3" w16cid:durableId="910847440">
    <w:abstractNumId w:val="5"/>
  </w:num>
  <w:num w:numId="4" w16cid:durableId="1323580943">
    <w:abstractNumId w:val="4"/>
  </w:num>
  <w:num w:numId="5" w16cid:durableId="1339623332">
    <w:abstractNumId w:val="7"/>
  </w:num>
  <w:num w:numId="6" w16cid:durableId="306057207">
    <w:abstractNumId w:val="3"/>
  </w:num>
  <w:num w:numId="7" w16cid:durableId="1347369944">
    <w:abstractNumId w:val="2"/>
  </w:num>
  <w:num w:numId="8" w16cid:durableId="978726444">
    <w:abstractNumId w:val="1"/>
  </w:num>
  <w:num w:numId="9" w16cid:durableId="1179393297">
    <w:abstractNumId w:val="0"/>
  </w:num>
  <w:num w:numId="10" w16cid:durableId="465047353">
    <w:abstractNumId w:val="10"/>
  </w:num>
  <w:num w:numId="11" w16cid:durableId="1352955615">
    <w:abstractNumId w:val="10"/>
  </w:num>
  <w:num w:numId="12" w16cid:durableId="1214852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C66"/>
    <w:rsid w:val="0015074B"/>
    <w:rsid w:val="0029639D"/>
    <w:rsid w:val="00326F90"/>
    <w:rsid w:val="00550DC3"/>
    <w:rsid w:val="008F33FF"/>
    <w:rsid w:val="00A6620B"/>
    <w:rsid w:val="00AA1D8D"/>
    <w:rsid w:val="00B47730"/>
    <w:rsid w:val="00CB0664"/>
    <w:rsid w:val="00DB6D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C4A0BF"/>
  <w14:defaultImageDpi w14:val="300"/>
  <w15:docId w15:val="{A811F4D7-DF88-0244-9422-9FD00D4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66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C66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C66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C66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66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66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66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66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6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6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116C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C66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6C66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116C66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6C66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116C66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66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C66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C66"/>
    <w:pPr>
      <w:numPr>
        <w:numId w:val="11"/>
      </w:numPr>
      <w:contextualSpacing/>
    </w:pPr>
    <w:rPr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16C66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16C66"/>
    <w:rPr>
      <w:b/>
      <w:i/>
      <w:iCs/>
      <w:color w:val="E97132" w:themeColor="accent2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66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66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66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66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66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66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C66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116C66"/>
    <w:rPr>
      <w:b/>
      <w:bCs/>
      <w:spacing w:val="0"/>
    </w:rPr>
  </w:style>
  <w:style w:type="character" w:styleId="Emphasis">
    <w:name w:val="Emphasis"/>
    <w:uiPriority w:val="20"/>
    <w:qFormat/>
    <w:rsid w:val="00116C66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66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66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SubtleEmphasis">
    <w:name w:val="Subtle Emphasis"/>
    <w:uiPriority w:val="19"/>
    <w:qFormat/>
    <w:rsid w:val="00116C66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IntenseEmphasis">
    <w:name w:val="Intense Emphasis"/>
    <w:uiPriority w:val="21"/>
    <w:qFormat/>
    <w:rsid w:val="00116C6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character" w:styleId="SubtleReference">
    <w:name w:val="Subtle Reference"/>
    <w:uiPriority w:val="31"/>
    <w:qFormat/>
    <w:rsid w:val="00116C66"/>
    <w:rPr>
      <w:i/>
      <w:iCs/>
      <w:smallCaps/>
      <w:color w:val="E97132" w:themeColor="accent2"/>
      <w:u w:color="E97132" w:themeColor="accent2"/>
    </w:rPr>
  </w:style>
  <w:style w:type="character" w:styleId="IntenseReference">
    <w:name w:val="Intense Reference"/>
    <w:uiPriority w:val="32"/>
    <w:qFormat/>
    <w:rsid w:val="00116C66"/>
    <w:rPr>
      <w:b/>
      <w:bCs/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116C66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C66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16C66"/>
    <w:rPr>
      <w:iCs/>
      <w:sz w:val="21"/>
      <w:szCs w:val="21"/>
    </w:rPr>
  </w:style>
  <w:style w:type="paragraph" w:customStyle="1" w:styleId="PersonalName">
    <w:name w:val="Personal Name"/>
    <w:basedOn w:val="Title"/>
    <w:rsid w:val="00116C66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denishchuk_o</cp:lastModifiedBy>
  <cp:revision>2</cp:revision>
  <dcterms:created xsi:type="dcterms:W3CDTF">2013-12-23T23:15:00Z</dcterms:created>
  <dcterms:modified xsi:type="dcterms:W3CDTF">2024-11-21T20:58:00Z</dcterms:modified>
  <cp:category/>
</cp:coreProperties>
</file>