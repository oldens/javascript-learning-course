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4B88B" w14:textId="77426A72" w:rsidR="00A041A0" w:rsidRPr="002C627E" w:rsidRDefault="00000000" w:rsidP="002C627E">
      <w:pPr>
        <w:pStyle w:val="Title"/>
        <w:rPr>
          <w:rFonts w:ascii="Cambria" w:hAnsi="Cambria"/>
          <w:lang w:val="uk-UA"/>
        </w:rPr>
      </w:pPr>
      <w:r w:rsidRPr="002C627E">
        <w:rPr>
          <w:lang w:val="uk-UA"/>
        </w:rPr>
        <w:t>Домашнє завдання</w:t>
      </w:r>
      <w:r w:rsidR="002C627E">
        <w:rPr>
          <w:lang w:val="uk-UA"/>
        </w:rPr>
        <w:t xml:space="preserve"> (</w:t>
      </w:r>
      <w:r w:rsidR="002C627E">
        <w:rPr>
          <w:rFonts w:ascii="Cambria" w:hAnsi="Cambria"/>
          <w:lang w:val="uk-UA"/>
        </w:rPr>
        <w:t>підсумкове)</w:t>
      </w:r>
    </w:p>
    <w:p w14:paraId="1C682406" w14:textId="73FF20B6" w:rsidR="002C627E" w:rsidRPr="002C627E" w:rsidRDefault="002C627E">
      <w:pPr>
        <w:pStyle w:val="Heading2"/>
        <w:rPr>
          <w:lang w:val="uk-UA"/>
        </w:rPr>
      </w:pPr>
      <w:r w:rsidRPr="002C627E">
        <w:rPr>
          <w:lang w:val="uk-UA"/>
        </w:rPr>
        <w:t>Завдання</w:t>
      </w:r>
    </w:p>
    <w:p w14:paraId="0999FC22" w14:textId="057192EF" w:rsidR="002C627E" w:rsidRPr="002C627E" w:rsidRDefault="002C627E" w:rsidP="002C627E">
      <w:pPr>
        <w:pStyle w:val="Quote"/>
        <w:rPr>
          <w:b/>
          <w:bCs/>
          <w:lang w:val="uk-UA"/>
        </w:rPr>
      </w:pPr>
      <w:r w:rsidRPr="002C627E">
        <w:rPr>
          <w:b/>
          <w:bCs/>
          <w:lang w:val="uk-UA"/>
        </w:rPr>
        <w:t xml:space="preserve">1. Провести самооцінку за півріччя Виклади самооцінку в </w:t>
      </w:r>
      <w:proofErr w:type="spellStart"/>
      <w:r w:rsidRPr="002C627E">
        <w:rPr>
          <w:b/>
          <w:bCs/>
          <w:lang w:val="uk-UA"/>
        </w:rPr>
        <w:t>mystat</w:t>
      </w:r>
      <w:proofErr w:type="spellEnd"/>
      <w:r w:rsidRPr="002C627E">
        <w:rPr>
          <w:b/>
          <w:bCs/>
          <w:lang w:val="uk-UA"/>
        </w:rPr>
        <w:t xml:space="preserve">, а заверши її посиланням на свій профіль в </w:t>
      </w:r>
      <w:proofErr w:type="spellStart"/>
      <w:r w:rsidRPr="002C627E">
        <w:rPr>
          <w:b/>
          <w:bCs/>
          <w:lang w:val="uk-UA"/>
        </w:rPr>
        <w:t>github</w:t>
      </w:r>
      <w:proofErr w:type="spellEnd"/>
    </w:p>
    <w:p w14:paraId="6EA72CEB" w14:textId="0014C56C" w:rsidR="002C627E" w:rsidRPr="002C627E" w:rsidRDefault="002C627E" w:rsidP="002C627E">
      <w:pPr>
        <w:pStyle w:val="Quote"/>
        <w:rPr>
          <w:b/>
          <w:bCs/>
          <w:lang w:val="uk-UA"/>
        </w:rPr>
      </w:pPr>
      <w:r w:rsidRPr="002C627E">
        <w:rPr>
          <w:b/>
          <w:bCs/>
          <w:lang w:val="uk-UA"/>
        </w:rPr>
        <w:t>2. Навести порядок у своїх репозиторіях</w:t>
      </w:r>
    </w:p>
    <w:p w14:paraId="69B88163" w14:textId="1E7317B4" w:rsidR="00A041A0" w:rsidRPr="002C627E" w:rsidRDefault="00000000" w:rsidP="002C627E">
      <w:pPr>
        <w:pStyle w:val="Heading1"/>
        <w:rPr>
          <w:lang w:val="uk-UA"/>
        </w:rPr>
      </w:pPr>
      <w:r w:rsidRPr="002C627E">
        <w:rPr>
          <w:lang w:val="uk-UA"/>
        </w:rPr>
        <w:t>Провести самооцінку за півріччя</w:t>
      </w:r>
    </w:p>
    <w:p w14:paraId="6648AB73" w14:textId="6581FB85" w:rsidR="00A041A0" w:rsidRDefault="00000000">
      <w:r w:rsidRPr="002C627E">
        <w:rPr>
          <w:lang w:val="uk-UA"/>
        </w:rPr>
        <w:t>Привіт! Щоб краще зрозуміти свій прогрес у навчанні, пропоную виконати невелике завдання. Це допоможе мені створити відгук, який максимально точно відображатиме твої досягнення, сильні сторони та зони, над якими можна попрацювати.</w:t>
      </w:r>
    </w:p>
    <w:p w14:paraId="52423BB7" w14:textId="77777777" w:rsidR="002C627E" w:rsidRPr="002C627E" w:rsidRDefault="002C627E" w:rsidP="002C627E">
      <w:pPr>
        <w:pStyle w:val="Heading3"/>
        <w:rPr>
          <w:lang w:val="uk-UA"/>
        </w:rPr>
      </w:pPr>
      <w:r w:rsidRPr="002C627E">
        <w:rPr>
          <w:lang w:val="uk-UA"/>
        </w:rPr>
        <w:t>Важливе доповнення</w:t>
      </w:r>
    </w:p>
    <w:p w14:paraId="51F9BE3C" w14:textId="77777777" w:rsidR="002C627E" w:rsidRPr="002C627E" w:rsidRDefault="002C627E" w:rsidP="002C627E">
      <w:pPr>
        <w:rPr>
          <w:lang w:val="uk-UA"/>
        </w:rPr>
      </w:pPr>
      <w:r w:rsidRPr="002C627E">
        <w:rPr>
          <w:lang w:val="uk-UA"/>
        </w:rPr>
        <w:t xml:space="preserve">Самооцінку ми виконуємо з допомогою </w:t>
      </w:r>
      <w:proofErr w:type="spellStart"/>
      <w:r w:rsidRPr="002C627E">
        <w:rPr>
          <w:lang w:val="uk-UA"/>
        </w:rPr>
        <w:t>ChatGPT</w:t>
      </w:r>
      <w:proofErr w:type="spellEnd"/>
      <w:r w:rsidRPr="002C627E">
        <w:rPr>
          <w:lang w:val="uk-UA"/>
        </w:rPr>
        <w:t xml:space="preserve">. Важливо скласти чіткий і правильний </w:t>
      </w:r>
      <w:proofErr w:type="spellStart"/>
      <w:r w:rsidRPr="002C627E">
        <w:rPr>
          <w:lang w:val="uk-UA"/>
        </w:rPr>
        <w:t>промт</w:t>
      </w:r>
      <w:proofErr w:type="spellEnd"/>
      <w:r w:rsidRPr="002C627E">
        <w:rPr>
          <w:lang w:val="uk-UA"/>
        </w:rPr>
        <w:t xml:space="preserve">, який допоможе отримати максимально точну і відповідну до себе відповідь. У діалозі </w:t>
      </w:r>
      <w:proofErr w:type="spellStart"/>
      <w:r w:rsidRPr="002C627E">
        <w:rPr>
          <w:lang w:val="uk-UA"/>
        </w:rPr>
        <w:t>задавайте</w:t>
      </w:r>
      <w:proofErr w:type="spellEnd"/>
      <w:r w:rsidRPr="002C627E">
        <w:rPr>
          <w:lang w:val="uk-UA"/>
        </w:rPr>
        <w:t xml:space="preserve"> уточнюючі запитання, щоб відповіді найкраще відображали ваші досягнення, зони зростання і мотивацію.</w:t>
      </w:r>
    </w:p>
    <w:p w14:paraId="0CE6379E" w14:textId="2FF0923E" w:rsidR="00A041A0" w:rsidRPr="002C627E" w:rsidRDefault="002C627E">
      <w:pPr>
        <w:pStyle w:val="Heading3"/>
        <w:rPr>
          <w:lang w:val="uk-UA"/>
        </w:rPr>
      </w:pPr>
      <w:r>
        <w:rPr>
          <w:lang w:val="uk-UA"/>
        </w:rPr>
        <w:t>Точки фокусування</w:t>
      </w:r>
      <w:r w:rsidRPr="002C627E">
        <w:rPr>
          <w:lang w:val="uk-UA"/>
        </w:rPr>
        <w:t>:</w:t>
      </w:r>
    </w:p>
    <w:p w14:paraId="76F05DE5" w14:textId="77777777" w:rsidR="00A041A0" w:rsidRPr="002C627E" w:rsidRDefault="00000000">
      <w:pPr>
        <w:pStyle w:val="Heading4"/>
        <w:rPr>
          <w:lang w:val="uk-UA"/>
        </w:rPr>
      </w:pPr>
      <w:r w:rsidRPr="002C627E">
        <w:rPr>
          <w:lang w:val="uk-UA"/>
        </w:rPr>
        <w:t>1. Досягнення</w:t>
      </w:r>
    </w:p>
    <w:p w14:paraId="7E4F0E8D" w14:textId="05AF640A" w:rsidR="00A041A0" w:rsidRPr="002C627E" w:rsidRDefault="00000000">
      <w:pPr>
        <w:rPr>
          <w:lang w:val="uk-UA"/>
        </w:rPr>
      </w:pPr>
      <w:r w:rsidRPr="002C627E">
        <w:rPr>
          <w:lang w:val="uk-UA"/>
        </w:rPr>
        <w:t xml:space="preserve">Подумай про свої успіхи за </w:t>
      </w:r>
      <w:r w:rsidR="002C627E" w:rsidRPr="002C627E">
        <w:rPr>
          <w:lang w:val="uk-UA"/>
        </w:rPr>
        <w:t>це півріччя</w:t>
      </w:r>
      <w:r w:rsidRPr="002C627E">
        <w:rPr>
          <w:lang w:val="uk-UA"/>
        </w:rPr>
        <w:t xml:space="preserve"> у навчанні. Напиши відповіді на такі запитання:</w:t>
      </w:r>
      <w:r w:rsidRPr="002C627E">
        <w:rPr>
          <w:lang w:val="uk-UA"/>
        </w:rPr>
        <w:br/>
      </w:r>
      <w:r w:rsidRPr="002C627E">
        <w:rPr>
          <w:lang w:val="uk-UA"/>
        </w:rPr>
        <w:tab/>
        <w:t xml:space="preserve">• Що у тебе виходило найкраще на </w:t>
      </w:r>
      <w:proofErr w:type="spellStart"/>
      <w:r w:rsidRPr="002C627E">
        <w:rPr>
          <w:lang w:val="uk-UA"/>
        </w:rPr>
        <w:t>уроках</w:t>
      </w:r>
      <w:proofErr w:type="spellEnd"/>
      <w:r w:rsidRPr="002C627E">
        <w:rPr>
          <w:lang w:val="uk-UA"/>
        </w:rPr>
        <w:t xml:space="preserve"> цього предмету?</w:t>
      </w:r>
      <w:r w:rsidRPr="002C627E">
        <w:rPr>
          <w:lang w:val="uk-UA"/>
        </w:rPr>
        <w:br/>
      </w:r>
      <w:r w:rsidRPr="002C627E">
        <w:rPr>
          <w:lang w:val="uk-UA"/>
        </w:rPr>
        <w:tab/>
        <w:t>• Якими своїми досягненнями ти особливо пишаєшся?</w:t>
      </w:r>
      <w:r w:rsidRPr="002C627E">
        <w:rPr>
          <w:lang w:val="uk-UA"/>
        </w:rPr>
        <w:br/>
      </w:r>
      <w:r w:rsidRPr="002C627E">
        <w:rPr>
          <w:lang w:val="uk-UA"/>
        </w:rPr>
        <w:tab/>
        <w:t>• Які завдання або теми тобі вдалося зрозуміти або виконати швидше, ніж раніше?</w:t>
      </w:r>
    </w:p>
    <w:p w14:paraId="03555C66" w14:textId="77777777" w:rsidR="00A041A0" w:rsidRPr="002C627E" w:rsidRDefault="00000000">
      <w:pPr>
        <w:pStyle w:val="Heading4"/>
        <w:rPr>
          <w:lang w:val="uk-UA"/>
        </w:rPr>
      </w:pPr>
      <w:r w:rsidRPr="002C627E">
        <w:rPr>
          <w:lang w:val="uk-UA"/>
        </w:rPr>
        <w:t>2. Зони зростання</w:t>
      </w:r>
    </w:p>
    <w:p w14:paraId="7CC6714B" w14:textId="77777777" w:rsidR="00A041A0" w:rsidRPr="002C627E" w:rsidRDefault="00000000">
      <w:pPr>
        <w:rPr>
          <w:lang w:val="uk-UA"/>
        </w:rPr>
      </w:pPr>
      <w:r w:rsidRPr="002C627E">
        <w:rPr>
          <w:lang w:val="uk-UA"/>
        </w:rPr>
        <w:t>Задумайся, які моменти потребують покращення. Дай чесну відповідь:</w:t>
      </w:r>
      <w:r w:rsidRPr="002C627E">
        <w:rPr>
          <w:lang w:val="uk-UA"/>
        </w:rPr>
        <w:br/>
      </w:r>
      <w:r w:rsidRPr="002C627E">
        <w:rPr>
          <w:lang w:val="uk-UA"/>
        </w:rPr>
        <w:tab/>
        <w:t>• Що було для тебе найскладнішим?</w:t>
      </w:r>
      <w:r w:rsidRPr="002C627E">
        <w:rPr>
          <w:lang w:val="uk-UA"/>
        </w:rPr>
        <w:br/>
      </w:r>
      <w:r w:rsidRPr="002C627E">
        <w:rPr>
          <w:lang w:val="uk-UA"/>
        </w:rPr>
        <w:tab/>
        <w:t>• Чого б ти хотів навчитися або вдосконалити?</w:t>
      </w:r>
      <w:r w:rsidRPr="002C627E">
        <w:rPr>
          <w:lang w:val="uk-UA"/>
        </w:rPr>
        <w:br/>
      </w:r>
      <w:r w:rsidRPr="002C627E">
        <w:rPr>
          <w:lang w:val="uk-UA"/>
        </w:rPr>
        <w:tab/>
        <w:t>• Які навички ти плануєш розвивати найближчим часом?</w:t>
      </w:r>
    </w:p>
    <w:p w14:paraId="546F83DD" w14:textId="77777777" w:rsidR="00A041A0" w:rsidRPr="002C627E" w:rsidRDefault="00000000" w:rsidP="002C627E">
      <w:pPr>
        <w:pStyle w:val="Heading3"/>
        <w:rPr>
          <w:lang w:val="uk-UA"/>
        </w:rPr>
      </w:pPr>
      <w:r w:rsidRPr="002C627E">
        <w:rPr>
          <w:lang w:val="uk-UA"/>
        </w:rPr>
        <w:t>3. Мотивація та пропозиції</w:t>
      </w:r>
    </w:p>
    <w:p w14:paraId="5522A647" w14:textId="77777777" w:rsidR="00A041A0" w:rsidRPr="002C627E" w:rsidRDefault="00000000">
      <w:pPr>
        <w:rPr>
          <w:lang w:val="uk-UA"/>
        </w:rPr>
      </w:pPr>
      <w:r w:rsidRPr="002C627E">
        <w:rPr>
          <w:lang w:val="uk-UA"/>
        </w:rPr>
        <w:t>Поділися, що тебе мотивує:</w:t>
      </w:r>
      <w:r w:rsidRPr="002C627E">
        <w:rPr>
          <w:lang w:val="uk-UA"/>
        </w:rPr>
        <w:br/>
      </w:r>
      <w:r w:rsidRPr="002C627E">
        <w:rPr>
          <w:lang w:val="uk-UA"/>
        </w:rPr>
        <w:tab/>
        <w:t>• Що найбільше надихає тебе навчатися цього предмету?</w:t>
      </w:r>
      <w:r w:rsidRPr="002C627E">
        <w:rPr>
          <w:lang w:val="uk-UA"/>
        </w:rPr>
        <w:br/>
      </w:r>
      <w:r w:rsidRPr="002C627E">
        <w:rPr>
          <w:lang w:val="uk-UA"/>
        </w:rPr>
        <w:tab/>
        <w:t xml:space="preserve">• Які форми роботи на </w:t>
      </w:r>
      <w:proofErr w:type="spellStart"/>
      <w:r w:rsidRPr="002C627E">
        <w:rPr>
          <w:lang w:val="uk-UA"/>
        </w:rPr>
        <w:t>уроках</w:t>
      </w:r>
      <w:proofErr w:type="spellEnd"/>
      <w:r w:rsidRPr="002C627E">
        <w:rPr>
          <w:lang w:val="uk-UA"/>
        </w:rPr>
        <w:t xml:space="preserve"> тобі подобаються найбільше?</w:t>
      </w:r>
      <w:r w:rsidRPr="002C627E">
        <w:rPr>
          <w:lang w:val="uk-UA"/>
        </w:rPr>
        <w:br/>
      </w:r>
      <w:r w:rsidRPr="002C627E">
        <w:rPr>
          <w:lang w:val="uk-UA"/>
        </w:rPr>
        <w:tab/>
        <w:t xml:space="preserve">• Що, на твою думку, можна покращити на </w:t>
      </w:r>
      <w:proofErr w:type="spellStart"/>
      <w:r w:rsidRPr="002C627E">
        <w:rPr>
          <w:lang w:val="uk-UA"/>
        </w:rPr>
        <w:t>уроках</w:t>
      </w:r>
      <w:proofErr w:type="spellEnd"/>
      <w:r w:rsidRPr="002C627E">
        <w:rPr>
          <w:lang w:val="uk-UA"/>
        </w:rPr>
        <w:t>?</w:t>
      </w:r>
    </w:p>
    <w:p w14:paraId="5047FA4C" w14:textId="545B846C" w:rsidR="002C627E" w:rsidRPr="002C627E" w:rsidRDefault="002C627E" w:rsidP="002C627E">
      <w:pPr>
        <w:pStyle w:val="Heading3"/>
        <w:rPr>
          <w:lang w:val="uk-UA"/>
        </w:rPr>
      </w:pPr>
      <w:r w:rsidRPr="002C627E">
        <w:rPr>
          <w:lang w:val="uk-UA"/>
        </w:rPr>
        <w:t>Труднощі</w:t>
      </w:r>
    </w:p>
    <w:p w14:paraId="0EBEB6DE" w14:textId="74DE6608" w:rsidR="002C627E" w:rsidRPr="002C627E" w:rsidRDefault="002C627E" w:rsidP="002C627E">
      <w:pPr>
        <w:rPr>
          <w:lang w:val="uk-UA"/>
        </w:rPr>
      </w:pPr>
      <w:r w:rsidRPr="002C627E">
        <w:rPr>
          <w:lang w:val="uk-UA"/>
        </w:rPr>
        <w:t>Поділися, які труднощі виникають, з чим ж найбільші проблеми</w:t>
      </w:r>
    </w:p>
    <w:p w14:paraId="357F5D37" w14:textId="77777777" w:rsidR="00A041A0" w:rsidRPr="002C627E" w:rsidRDefault="00000000">
      <w:pPr>
        <w:pStyle w:val="Heading4"/>
        <w:rPr>
          <w:lang w:val="uk-UA"/>
        </w:rPr>
      </w:pPr>
      <w:r w:rsidRPr="002C627E">
        <w:rPr>
          <w:lang w:val="uk-UA"/>
        </w:rPr>
        <w:lastRenderedPageBreak/>
        <w:t>Фінальні кроки</w:t>
      </w:r>
    </w:p>
    <w:p w14:paraId="1B3A3C78" w14:textId="77777777" w:rsidR="002C627E" w:rsidRPr="002C627E" w:rsidRDefault="00000000">
      <w:pPr>
        <w:rPr>
          <w:lang w:val="uk-UA"/>
        </w:rPr>
      </w:pPr>
      <w:r w:rsidRPr="002C627E">
        <w:rPr>
          <w:lang w:val="uk-UA"/>
        </w:rPr>
        <w:t>• Будь лаконічним, але конкретним.</w:t>
      </w:r>
    </w:p>
    <w:p w14:paraId="7227D5E1" w14:textId="720956B2" w:rsidR="00A041A0" w:rsidRPr="002C627E" w:rsidRDefault="00000000">
      <w:pPr>
        <w:rPr>
          <w:lang w:val="uk-UA"/>
        </w:rPr>
      </w:pPr>
      <w:r w:rsidRPr="002C627E">
        <w:rPr>
          <w:lang w:val="uk-UA"/>
        </w:rPr>
        <w:t>• Пиши чесно й без страху помилитися. Ваша самооцінка важлива для мене!</w:t>
      </w:r>
      <w:r w:rsidRPr="002C627E">
        <w:rPr>
          <w:lang w:val="uk-UA"/>
        </w:rPr>
        <w:br/>
        <w:t xml:space="preserve">• </w:t>
      </w:r>
      <w:r w:rsidR="002C627E" w:rsidRPr="002C627E">
        <w:rPr>
          <w:b/>
          <w:bCs/>
          <w:lang w:val="uk-UA"/>
        </w:rPr>
        <w:t xml:space="preserve">Виклади самооцінку в </w:t>
      </w:r>
      <w:proofErr w:type="spellStart"/>
      <w:r w:rsidR="002C627E" w:rsidRPr="002C627E">
        <w:rPr>
          <w:b/>
          <w:bCs/>
          <w:lang w:val="uk-UA"/>
        </w:rPr>
        <w:t>mystat</w:t>
      </w:r>
      <w:proofErr w:type="spellEnd"/>
      <w:r w:rsidR="002C627E" w:rsidRPr="002C627E">
        <w:rPr>
          <w:b/>
          <w:bCs/>
          <w:lang w:val="uk-UA"/>
        </w:rPr>
        <w:t xml:space="preserve">, а заверши її посиланням на свій профіль в </w:t>
      </w:r>
      <w:proofErr w:type="spellStart"/>
      <w:r w:rsidR="002C627E" w:rsidRPr="002C627E">
        <w:rPr>
          <w:b/>
          <w:bCs/>
          <w:lang w:val="uk-UA"/>
        </w:rPr>
        <w:t>github</w:t>
      </w:r>
      <w:proofErr w:type="spellEnd"/>
      <w:r w:rsidRPr="002C627E">
        <w:rPr>
          <w:lang w:val="uk-UA"/>
        </w:rPr>
        <w:t xml:space="preserve"> </w:t>
      </w:r>
    </w:p>
    <w:p w14:paraId="7D44FCD7" w14:textId="1D3FD252" w:rsidR="00A041A0" w:rsidRPr="002C627E" w:rsidRDefault="00000000">
      <w:pPr>
        <w:rPr>
          <w:lang w:val="uk-UA"/>
        </w:rPr>
      </w:pPr>
      <w:r w:rsidRPr="002C627E">
        <w:rPr>
          <w:lang w:val="uk-UA"/>
        </w:rPr>
        <w:t xml:space="preserve">Дякую за твою роботу! На основі твоїх відповідей я підготую відгук, який допоможе нам разом досягти кращих результатів. </w:t>
      </w:r>
    </w:p>
    <w:sectPr w:rsidR="00A041A0" w:rsidRPr="002C62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949714">
    <w:abstractNumId w:val="8"/>
  </w:num>
  <w:num w:numId="2" w16cid:durableId="458105890">
    <w:abstractNumId w:val="6"/>
  </w:num>
  <w:num w:numId="3" w16cid:durableId="1072897133">
    <w:abstractNumId w:val="5"/>
  </w:num>
  <w:num w:numId="4" w16cid:durableId="266893869">
    <w:abstractNumId w:val="4"/>
  </w:num>
  <w:num w:numId="5" w16cid:durableId="1003316195">
    <w:abstractNumId w:val="7"/>
  </w:num>
  <w:num w:numId="6" w16cid:durableId="1994604190">
    <w:abstractNumId w:val="3"/>
  </w:num>
  <w:num w:numId="7" w16cid:durableId="126945018">
    <w:abstractNumId w:val="2"/>
  </w:num>
  <w:num w:numId="8" w16cid:durableId="1818181356">
    <w:abstractNumId w:val="1"/>
  </w:num>
  <w:num w:numId="9" w16cid:durableId="43622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B23"/>
    <w:rsid w:val="0029639D"/>
    <w:rsid w:val="002C627E"/>
    <w:rsid w:val="00326F90"/>
    <w:rsid w:val="004B75E7"/>
    <w:rsid w:val="00A041A0"/>
    <w:rsid w:val="00AA1D8D"/>
    <w:rsid w:val="00B47730"/>
    <w:rsid w:val="00CB0664"/>
    <w:rsid w:val="00DD27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53EDF6"/>
  <w14:defaultImageDpi w14:val="300"/>
  <w15:docId w15:val="{BD3B365D-41D2-514F-B310-829CABBD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denishchuk_o</cp:lastModifiedBy>
  <cp:revision>4</cp:revision>
  <dcterms:created xsi:type="dcterms:W3CDTF">2013-12-23T23:15:00Z</dcterms:created>
  <dcterms:modified xsi:type="dcterms:W3CDTF">2024-12-12T14:06:00Z</dcterms:modified>
  <cp:category/>
</cp:coreProperties>
</file>