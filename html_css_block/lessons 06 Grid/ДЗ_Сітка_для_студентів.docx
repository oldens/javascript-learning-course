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73D0" w14:textId="77777777" w:rsidR="00DA3504" w:rsidRPr="00EC537A" w:rsidRDefault="00000000" w:rsidP="00E6334B">
      <w:pPr>
        <w:pStyle w:val="Title"/>
        <w:rPr>
          <w:lang w:val="uk-UA"/>
        </w:rPr>
      </w:pPr>
      <w:r w:rsidRPr="00EC537A">
        <w:rPr>
          <w:lang w:val="uk-UA"/>
        </w:rPr>
        <w:t>ДЗ «Сітка для студентів»</w:t>
      </w:r>
    </w:p>
    <w:p w14:paraId="3D0650CB" w14:textId="20A85D7A" w:rsidR="00EC537A" w:rsidRPr="00EC537A" w:rsidRDefault="00EC537A" w:rsidP="00E6334B">
      <w:pPr>
        <w:rPr>
          <w:lang w:val="uk-UA"/>
        </w:rPr>
      </w:pPr>
      <w:r w:rsidRPr="00EC537A">
        <w:rPr>
          <w:lang w:val="uk-UA"/>
        </w:rPr>
        <w:t xml:space="preserve">Детальна </w:t>
      </w:r>
      <w:proofErr w:type="spellStart"/>
      <w:r w:rsidRPr="00EC537A">
        <w:rPr>
          <w:lang w:val="uk-UA"/>
        </w:rPr>
        <w:t>відеоінструкція</w:t>
      </w:r>
      <w:proofErr w:type="spellEnd"/>
      <w:r w:rsidRPr="00EC537A">
        <w:rPr>
          <w:lang w:val="uk-UA"/>
        </w:rPr>
        <w:t xml:space="preserve"> тут </w:t>
      </w:r>
      <w:hyperlink r:id="rId6" w:history="1">
        <w:proofErr w:type="spellStart"/>
        <w:r w:rsidRPr="00EC537A">
          <w:rPr>
            <w:rStyle w:val="Hyperlink"/>
            <w:lang w:val="uk-UA"/>
          </w:rPr>
          <w:t>https</w:t>
        </w:r>
        <w:proofErr w:type="spellEnd"/>
        <w:r w:rsidRPr="00EC537A">
          <w:rPr>
            <w:rStyle w:val="Hyperlink"/>
            <w:lang w:val="uk-UA"/>
          </w:rPr>
          <w:t>://</w:t>
        </w:r>
        <w:proofErr w:type="spellStart"/>
        <w:r w:rsidRPr="00EC537A">
          <w:rPr>
            <w:rStyle w:val="Hyperlink"/>
            <w:lang w:val="uk-UA"/>
          </w:rPr>
          <w:t>youtu.be</w:t>
        </w:r>
        <w:proofErr w:type="spellEnd"/>
        <w:r w:rsidRPr="00EC537A">
          <w:rPr>
            <w:rStyle w:val="Hyperlink"/>
            <w:lang w:val="uk-UA"/>
          </w:rPr>
          <w:t>/7w_</w:t>
        </w:r>
        <w:r w:rsidRPr="00EC537A">
          <w:rPr>
            <w:rStyle w:val="Hyperlink"/>
            <w:lang w:val="uk-UA"/>
          </w:rPr>
          <w:t>P</w:t>
        </w:r>
        <w:r w:rsidRPr="00EC537A">
          <w:rPr>
            <w:rStyle w:val="Hyperlink"/>
            <w:lang w:val="uk-UA"/>
          </w:rPr>
          <w:t>0jCErHo</w:t>
        </w:r>
      </w:hyperlink>
    </w:p>
    <w:p w14:paraId="1DCE70E1" w14:textId="538C1500" w:rsidR="00E6334B" w:rsidRPr="00EC537A" w:rsidRDefault="00E6334B" w:rsidP="00E6334B">
      <w:pPr>
        <w:rPr>
          <w:lang w:val="uk-UA"/>
        </w:rPr>
      </w:pPr>
      <w:r w:rsidRPr="00EC537A">
        <w:rPr>
          <w:lang w:val="uk-UA"/>
        </w:rPr>
        <w:t xml:space="preserve">Цього разу ми вивчаємо CSS </w:t>
      </w:r>
      <w:proofErr w:type="spellStart"/>
      <w:r w:rsidRPr="00EC537A">
        <w:rPr>
          <w:lang w:val="uk-UA"/>
        </w:rPr>
        <w:t>Grid</w:t>
      </w:r>
      <w:proofErr w:type="spellEnd"/>
      <w:r w:rsidRPr="00EC537A">
        <w:rPr>
          <w:lang w:val="uk-UA"/>
        </w:rPr>
        <w:t xml:space="preserve"> і його можливості для створення адаптивних сіток. Вашим завданням є створити сітку для відображення профілів студентів на нашому сайті.</w:t>
      </w:r>
    </w:p>
    <w:p w14:paraId="6458B625" w14:textId="14392E8C" w:rsidR="00DA3504" w:rsidRPr="00EC537A" w:rsidRDefault="00000000" w:rsidP="00E6334B">
      <w:pPr>
        <w:pStyle w:val="Heading1"/>
        <w:rPr>
          <w:lang w:val="uk-UA"/>
        </w:rPr>
      </w:pPr>
      <w:r w:rsidRPr="00EC537A">
        <w:rPr>
          <w:lang w:val="uk-UA"/>
        </w:rPr>
        <w:t>Завдання</w:t>
      </w:r>
    </w:p>
    <w:p w14:paraId="6AB8AC42" w14:textId="2B32B9E3" w:rsidR="00EC537A" w:rsidRPr="00EC537A" w:rsidRDefault="00EC537A" w:rsidP="00EC537A">
      <w:pPr>
        <w:rPr>
          <w:lang w:val="uk-UA"/>
        </w:rPr>
      </w:pPr>
      <w:r w:rsidRPr="00EC537A">
        <w:rPr>
          <w:lang w:val="uk-UA"/>
        </w:rPr>
        <w:t>1.</w:t>
      </w:r>
      <w:r w:rsidRPr="00EC537A">
        <w:rPr>
          <w:lang w:val="uk-UA"/>
        </w:rPr>
        <w:tab/>
        <w:t xml:space="preserve">Створіть файл </w:t>
      </w:r>
      <w:proofErr w:type="spellStart"/>
      <w:r w:rsidRPr="00EC537A">
        <w:rPr>
          <w:lang w:val="uk-UA"/>
        </w:rPr>
        <w:t>students_grid.css</w:t>
      </w:r>
      <w:proofErr w:type="spellEnd"/>
      <w:r w:rsidRPr="00EC537A">
        <w:rPr>
          <w:lang w:val="uk-UA"/>
        </w:rPr>
        <w:t>:</w:t>
      </w:r>
    </w:p>
    <w:p w14:paraId="49B53E76" w14:textId="77777777" w:rsidR="00EC537A" w:rsidRPr="00EC537A" w:rsidRDefault="00EC537A" w:rsidP="00EC537A">
      <w:pPr>
        <w:rPr>
          <w:lang w:val="uk-UA"/>
        </w:rPr>
      </w:pPr>
      <w:r w:rsidRPr="00EC537A">
        <w:rPr>
          <w:lang w:val="uk-UA"/>
        </w:rPr>
        <w:t xml:space="preserve">Створіть новий CSS-файл у вашій робочій директорії з назвою </w:t>
      </w:r>
      <w:proofErr w:type="spellStart"/>
      <w:r w:rsidRPr="00EC537A">
        <w:rPr>
          <w:lang w:val="uk-UA"/>
        </w:rPr>
        <w:t>students_grid.css</w:t>
      </w:r>
      <w:proofErr w:type="spellEnd"/>
      <w:r w:rsidRPr="00EC537A">
        <w:rPr>
          <w:lang w:val="uk-UA"/>
        </w:rPr>
        <w:t>. Він буде містити всі стилі для відображення студентів у вигляді сітки.</w:t>
      </w:r>
    </w:p>
    <w:p w14:paraId="492A1094" w14:textId="5411F794" w:rsidR="00EC537A" w:rsidRPr="00EC537A" w:rsidRDefault="00EC537A" w:rsidP="00EC537A">
      <w:pPr>
        <w:rPr>
          <w:lang w:val="uk-UA"/>
        </w:rPr>
      </w:pPr>
      <w:r w:rsidRPr="00EC537A">
        <w:rPr>
          <w:lang w:val="uk-UA"/>
        </w:rPr>
        <w:t>2.</w:t>
      </w:r>
      <w:r w:rsidRPr="00EC537A">
        <w:rPr>
          <w:lang w:val="uk-UA"/>
        </w:rPr>
        <w:tab/>
        <w:t xml:space="preserve">Підключіть файл </w:t>
      </w:r>
      <w:proofErr w:type="spellStart"/>
      <w:r w:rsidRPr="00EC537A">
        <w:rPr>
          <w:lang w:val="uk-UA"/>
        </w:rPr>
        <w:t>students_grid.css</w:t>
      </w:r>
      <w:proofErr w:type="spellEnd"/>
      <w:r w:rsidRPr="00EC537A">
        <w:rPr>
          <w:lang w:val="uk-UA"/>
        </w:rPr>
        <w:t xml:space="preserve"> у </w:t>
      </w:r>
      <w:proofErr w:type="spellStart"/>
      <w:r w:rsidRPr="00EC537A">
        <w:rPr>
          <w:lang w:val="uk-UA"/>
        </w:rPr>
        <w:t>index.html</w:t>
      </w:r>
      <w:proofErr w:type="spellEnd"/>
      <w:r w:rsidRPr="00EC537A">
        <w:rPr>
          <w:lang w:val="uk-UA"/>
        </w:rPr>
        <w:t>:</w:t>
      </w:r>
    </w:p>
    <w:p w14:paraId="1BA11142" w14:textId="24A3FDE0" w:rsidR="00EC537A" w:rsidRPr="00EC537A" w:rsidRDefault="00EC537A" w:rsidP="00EC537A">
      <w:r w:rsidRPr="00EC537A">
        <w:rPr>
          <w:lang w:val="uk-UA"/>
        </w:rPr>
        <w:t xml:space="preserve">У HTML-файлі </w:t>
      </w:r>
      <w:proofErr w:type="spellStart"/>
      <w:r w:rsidRPr="00EC537A">
        <w:rPr>
          <w:lang w:val="uk-UA"/>
        </w:rPr>
        <w:t>index.html</w:t>
      </w:r>
      <w:proofErr w:type="spellEnd"/>
      <w:r w:rsidRPr="00EC537A">
        <w:rPr>
          <w:lang w:val="uk-UA"/>
        </w:rPr>
        <w:t xml:space="preserve"> підключіть новостворений CSS-файл. Додайте наступний рядок у секції &lt;</w:t>
      </w:r>
      <w:proofErr w:type="spellStart"/>
      <w:r w:rsidRPr="00EC537A">
        <w:rPr>
          <w:lang w:val="uk-UA"/>
        </w:rPr>
        <w:t>head</w:t>
      </w:r>
      <w:proofErr w:type="spellEnd"/>
      <w:r w:rsidRPr="00EC537A">
        <w:rPr>
          <w:lang w:val="uk-UA"/>
        </w:rPr>
        <w:t>&gt; вашого HTML-документа:</w:t>
      </w:r>
    </w:p>
    <w:p w14:paraId="0D1FC235" w14:textId="77777777" w:rsidR="00EC537A" w:rsidRPr="00EC537A" w:rsidRDefault="00EC537A" w:rsidP="00EC537A">
      <w:pPr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>&lt;</w:t>
      </w:r>
      <w:proofErr w:type="spellStart"/>
      <w:r w:rsidRPr="00EC537A">
        <w:rPr>
          <w:b/>
          <w:bCs/>
          <w:i/>
          <w:iCs/>
          <w:lang w:val="uk-UA"/>
        </w:rPr>
        <w:t>link</w:t>
      </w:r>
      <w:proofErr w:type="spellEnd"/>
      <w:r w:rsidRPr="00EC537A">
        <w:rPr>
          <w:b/>
          <w:bCs/>
          <w:i/>
          <w:iCs/>
          <w:lang w:val="uk-UA"/>
        </w:rPr>
        <w:t xml:space="preserve"> </w:t>
      </w:r>
      <w:proofErr w:type="spellStart"/>
      <w:r w:rsidRPr="00EC537A">
        <w:rPr>
          <w:b/>
          <w:bCs/>
          <w:i/>
          <w:iCs/>
          <w:lang w:val="uk-UA"/>
        </w:rPr>
        <w:t>rel</w:t>
      </w:r>
      <w:proofErr w:type="spellEnd"/>
      <w:r w:rsidRPr="00EC537A">
        <w:rPr>
          <w:b/>
          <w:bCs/>
          <w:i/>
          <w:iCs/>
          <w:lang w:val="uk-UA"/>
        </w:rPr>
        <w:t>="</w:t>
      </w:r>
      <w:proofErr w:type="spellStart"/>
      <w:r w:rsidRPr="00EC537A">
        <w:rPr>
          <w:b/>
          <w:bCs/>
          <w:i/>
          <w:iCs/>
          <w:lang w:val="uk-UA"/>
        </w:rPr>
        <w:t>stylesheet</w:t>
      </w:r>
      <w:proofErr w:type="spellEnd"/>
      <w:r w:rsidRPr="00EC537A">
        <w:rPr>
          <w:b/>
          <w:bCs/>
          <w:i/>
          <w:iCs/>
          <w:lang w:val="uk-UA"/>
        </w:rPr>
        <w:t xml:space="preserve">" </w:t>
      </w:r>
      <w:proofErr w:type="spellStart"/>
      <w:r w:rsidRPr="00EC537A">
        <w:rPr>
          <w:b/>
          <w:bCs/>
          <w:i/>
          <w:iCs/>
          <w:lang w:val="uk-UA"/>
        </w:rPr>
        <w:t>href</w:t>
      </w:r>
      <w:proofErr w:type="spellEnd"/>
      <w:r w:rsidRPr="00EC537A">
        <w:rPr>
          <w:b/>
          <w:bCs/>
          <w:i/>
          <w:iCs/>
          <w:lang w:val="uk-UA"/>
        </w:rPr>
        <w:t>="</w:t>
      </w:r>
      <w:proofErr w:type="spellStart"/>
      <w:r w:rsidRPr="00EC537A">
        <w:rPr>
          <w:b/>
          <w:bCs/>
          <w:i/>
          <w:iCs/>
          <w:lang w:val="uk-UA"/>
        </w:rPr>
        <w:t>students_grid.css</w:t>
      </w:r>
      <w:proofErr w:type="spellEnd"/>
      <w:r w:rsidRPr="00EC537A">
        <w:rPr>
          <w:b/>
          <w:bCs/>
          <w:i/>
          <w:iCs/>
          <w:lang w:val="uk-UA"/>
        </w:rPr>
        <w:t>"&gt;</w:t>
      </w:r>
    </w:p>
    <w:p w14:paraId="56E64434" w14:textId="11D8CA08" w:rsidR="00EC537A" w:rsidRPr="00EC537A" w:rsidRDefault="00EC537A" w:rsidP="00EC537A">
      <w:r w:rsidRPr="00EC537A">
        <w:rPr>
          <w:lang w:val="uk-UA"/>
        </w:rPr>
        <w:t>3.</w:t>
      </w:r>
      <w:r w:rsidRPr="00EC537A">
        <w:rPr>
          <w:lang w:val="uk-UA"/>
        </w:rPr>
        <w:tab/>
      </w:r>
      <w:r>
        <w:rPr>
          <w:lang w:val="uk-UA"/>
        </w:rPr>
        <w:t xml:space="preserve">В </w:t>
      </w:r>
      <w:proofErr w:type="spellStart"/>
      <w:r>
        <w:t>index.html</w:t>
      </w:r>
      <w:proofErr w:type="spellEnd"/>
      <w:r>
        <w:t xml:space="preserve"> </w:t>
      </w:r>
      <w:r w:rsidRPr="00EC537A">
        <w:rPr>
          <w:lang w:val="uk-UA"/>
        </w:rPr>
        <w:t xml:space="preserve">Обгорніть всіх студентів у контейнер з класом </w:t>
      </w:r>
      <w:proofErr w:type="spellStart"/>
      <w:r w:rsidRPr="00EC537A">
        <w:rPr>
          <w:lang w:val="uk-UA"/>
        </w:rPr>
        <w:t>students-grid</w:t>
      </w:r>
      <w:proofErr w:type="spellEnd"/>
      <w:r w:rsidRPr="00EC537A">
        <w:rPr>
          <w:lang w:val="uk-UA"/>
        </w:rPr>
        <w:t>:</w:t>
      </w:r>
    </w:p>
    <w:p w14:paraId="5AD36B3D" w14:textId="77777777" w:rsidR="00EC537A" w:rsidRPr="00EC537A" w:rsidRDefault="00EC537A" w:rsidP="00EC537A">
      <w:pPr>
        <w:spacing w:after="0"/>
        <w:rPr>
          <w:b/>
          <w:bCs/>
          <w:lang w:val="uk-UA"/>
        </w:rPr>
      </w:pPr>
      <w:r w:rsidRPr="00EC537A">
        <w:rPr>
          <w:b/>
          <w:bCs/>
          <w:lang w:val="uk-UA"/>
        </w:rPr>
        <w:t xml:space="preserve">&lt;div </w:t>
      </w:r>
      <w:proofErr w:type="spellStart"/>
      <w:r w:rsidRPr="00EC537A">
        <w:rPr>
          <w:b/>
          <w:bCs/>
          <w:lang w:val="uk-UA"/>
        </w:rPr>
        <w:t>class</w:t>
      </w:r>
      <w:proofErr w:type="spellEnd"/>
      <w:r w:rsidRPr="00EC537A">
        <w:rPr>
          <w:b/>
          <w:bCs/>
          <w:lang w:val="uk-UA"/>
        </w:rPr>
        <w:t>="</w:t>
      </w:r>
      <w:proofErr w:type="spellStart"/>
      <w:r w:rsidRPr="00EC537A">
        <w:rPr>
          <w:b/>
          <w:bCs/>
          <w:lang w:val="uk-UA"/>
        </w:rPr>
        <w:t>students-grid</w:t>
      </w:r>
      <w:proofErr w:type="spellEnd"/>
      <w:r w:rsidRPr="00EC537A">
        <w:rPr>
          <w:b/>
          <w:bCs/>
          <w:lang w:val="uk-UA"/>
        </w:rPr>
        <w:t>"&gt;</w:t>
      </w:r>
    </w:p>
    <w:p w14:paraId="0076586E" w14:textId="7ED04ED2" w:rsidR="00EC537A" w:rsidRDefault="00EC537A" w:rsidP="00EC537A">
      <w:pPr>
        <w:spacing w:after="0"/>
        <w:rPr>
          <w:b/>
          <w:bCs/>
        </w:rPr>
      </w:pPr>
      <w:r>
        <w:rPr>
          <w:b/>
          <w:bCs/>
        </w:rPr>
        <w:t>…………..</w:t>
      </w:r>
    </w:p>
    <w:p w14:paraId="0ADD859B" w14:textId="44CB411D" w:rsidR="00EC537A" w:rsidRPr="00EC537A" w:rsidRDefault="00EC537A" w:rsidP="00EC537A">
      <w:pPr>
        <w:spacing w:after="0"/>
        <w:rPr>
          <w:b/>
          <w:bCs/>
        </w:rPr>
      </w:pPr>
      <w:r w:rsidRPr="00EC537A">
        <w:rPr>
          <w:b/>
          <w:bCs/>
          <w:lang w:val="uk-UA"/>
        </w:rPr>
        <w:t>&lt;/div&gt;</w:t>
      </w:r>
    </w:p>
    <w:p w14:paraId="38FAD17B" w14:textId="7EB839E9" w:rsidR="00EC537A" w:rsidRPr="00EC537A" w:rsidRDefault="00EC537A" w:rsidP="00EC537A">
      <w:r w:rsidRPr="00EC537A">
        <w:rPr>
          <w:lang w:val="uk-UA"/>
        </w:rPr>
        <w:t>4.</w:t>
      </w:r>
      <w:r w:rsidRPr="00EC537A">
        <w:rPr>
          <w:lang w:val="uk-UA"/>
        </w:rPr>
        <w:tab/>
        <w:t xml:space="preserve">У файлі </w:t>
      </w:r>
      <w:proofErr w:type="spellStart"/>
      <w:r w:rsidRPr="00EC537A">
        <w:rPr>
          <w:lang w:val="uk-UA"/>
        </w:rPr>
        <w:t>students_grid.css</w:t>
      </w:r>
      <w:proofErr w:type="spellEnd"/>
      <w:r w:rsidRPr="00EC537A">
        <w:rPr>
          <w:lang w:val="uk-UA"/>
        </w:rPr>
        <w:t xml:space="preserve"> додайте стиль для контейнера </w:t>
      </w:r>
      <w:proofErr w:type="spellStart"/>
      <w:r w:rsidRPr="00EC537A">
        <w:rPr>
          <w:lang w:val="uk-UA"/>
        </w:rPr>
        <w:t>students-grid</w:t>
      </w:r>
      <w:proofErr w:type="spellEnd"/>
      <w:r w:rsidRPr="00EC537A">
        <w:rPr>
          <w:lang w:val="uk-UA"/>
        </w:rPr>
        <w:t>, щоб перетворити його в сітку. Наприклад:</w:t>
      </w:r>
    </w:p>
    <w:p w14:paraId="09432591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>.</w:t>
      </w:r>
      <w:proofErr w:type="spellStart"/>
      <w:r w:rsidRPr="00EC537A">
        <w:rPr>
          <w:b/>
          <w:bCs/>
          <w:i/>
          <w:iCs/>
          <w:lang w:val="uk-UA"/>
        </w:rPr>
        <w:t>students-grid</w:t>
      </w:r>
      <w:proofErr w:type="spellEnd"/>
      <w:r w:rsidRPr="00EC537A">
        <w:rPr>
          <w:b/>
          <w:bCs/>
          <w:i/>
          <w:iCs/>
          <w:lang w:val="uk-UA"/>
        </w:rPr>
        <w:t xml:space="preserve"> {</w:t>
      </w:r>
    </w:p>
    <w:p w14:paraId="7004E2E5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 xml:space="preserve">    </w:t>
      </w:r>
      <w:proofErr w:type="spellStart"/>
      <w:r w:rsidRPr="00EC537A">
        <w:rPr>
          <w:b/>
          <w:bCs/>
          <w:i/>
          <w:iCs/>
          <w:lang w:val="uk-UA"/>
        </w:rPr>
        <w:t>display</w:t>
      </w:r>
      <w:proofErr w:type="spellEnd"/>
      <w:r w:rsidRPr="00EC537A">
        <w:rPr>
          <w:b/>
          <w:bCs/>
          <w:i/>
          <w:iCs/>
          <w:lang w:val="uk-UA"/>
        </w:rPr>
        <w:t xml:space="preserve">: </w:t>
      </w:r>
      <w:proofErr w:type="spellStart"/>
      <w:r w:rsidRPr="00EC537A">
        <w:rPr>
          <w:b/>
          <w:bCs/>
          <w:i/>
          <w:iCs/>
          <w:lang w:val="uk-UA"/>
        </w:rPr>
        <w:t>grid</w:t>
      </w:r>
      <w:proofErr w:type="spellEnd"/>
      <w:r w:rsidRPr="00EC537A">
        <w:rPr>
          <w:b/>
          <w:bCs/>
          <w:i/>
          <w:iCs/>
          <w:lang w:val="uk-UA"/>
        </w:rPr>
        <w:t>;</w:t>
      </w:r>
    </w:p>
    <w:p w14:paraId="06816661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 xml:space="preserve">    /* Можна додати інші властивості, такі як кількість колонок, відступи тощо */</w:t>
      </w:r>
    </w:p>
    <w:p w14:paraId="2D413C08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 xml:space="preserve">    </w:t>
      </w:r>
      <w:proofErr w:type="spellStart"/>
      <w:r w:rsidRPr="00EC537A">
        <w:rPr>
          <w:b/>
          <w:bCs/>
          <w:i/>
          <w:iCs/>
          <w:lang w:val="uk-UA"/>
        </w:rPr>
        <w:t>grid-template-columns</w:t>
      </w:r>
      <w:proofErr w:type="spellEnd"/>
      <w:r w:rsidRPr="00EC537A">
        <w:rPr>
          <w:b/>
          <w:bCs/>
          <w:i/>
          <w:iCs/>
          <w:lang w:val="uk-UA"/>
        </w:rPr>
        <w:t xml:space="preserve">: </w:t>
      </w:r>
      <w:proofErr w:type="spellStart"/>
      <w:r w:rsidRPr="00EC537A">
        <w:rPr>
          <w:b/>
          <w:bCs/>
          <w:i/>
          <w:iCs/>
          <w:lang w:val="uk-UA"/>
        </w:rPr>
        <w:t>repeat</w:t>
      </w:r>
      <w:proofErr w:type="spellEnd"/>
      <w:r w:rsidRPr="00EC537A">
        <w:rPr>
          <w:b/>
          <w:bCs/>
          <w:i/>
          <w:iCs/>
          <w:lang w:val="uk-UA"/>
        </w:rPr>
        <w:t>(3, 1fr); /* наприклад, три колонки */</w:t>
      </w:r>
    </w:p>
    <w:p w14:paraId="3AA8B980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 xml:space="preserve">    </w:t>
      </w:r>
      <w:proofErr w:type="spellStart"/>
      <w:r w:rsidRPr="00EC537A">
        <w:rPr>
          <w:b/>
          <w:bCs/>
          <w:i/>
          <w:iCs/>
          <w:lang w:val="uk-UA"/>
        </w:rPr>
        <w:t>gap</w:t>
      </w:r>
      <w:proofErr w:type="spellEnd"/>
      <w:r w:rsidRPr="00EC537A">
        <w:rPr>
          <w:b/>
          <w:bCs/>
          <w:i/>
          <w:iCs/>
          <w:lang w:val="uk-UA"/>
        </w:rPr>
        <w:t>: 20px; /* відступ між елементами */</w:t>
      </w:r>
    </w:p>
    <w:p w14:paraId="75E13EFC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uk-UA"/>
        </w:rPr>
      </w:pPr>
      <w:r w:rsidRPr="00EC537A">
        <w:rPr>
          <w:b/>
          <w:bCs/>
          <w:i/>
          <w:iCs/>
          <w:lang w:val="uk-UA"/>
        </w:rPr>
        <w:t>}</w:t>
      </w:r>
    </w:p>
    <w:p w14:paraId="5D3A416E" w14:textId="77777777" w:rsidR="00EC537A" w:rsidRPr="00EC537A" w:rsidRDefault="00EC537A" w:rsidP="00EC537A">
      <w:pPr>
        <w:rPr>
          <w:lang w:val="uk-UA"/>
        </w:rPr>
      </w:pPr>
    </w:p>
    <w:p w14:paraId="06C34AC4" w14:textId="62DB267C" w:rsidR="00EC537A" w:rsidRDefault="00EC537A" w:rsidP="00EC537A">
      <w:pPr>
        <w:rPr>
          <w:lang w:val="uk-UA"/>
        </w:rPr>
      </w:pPr>
      <w:r>
        <w:t xml:space="preserve">5. </w:t>
      </w:r>
      <w:r>
        <w:rPr>
          <w:lang w:val="uk-UA"/>
        </w:rPr>
        <w:t xml:space="preserve">Використайте </w:t>
      </w:r>
      <w:r>
        <w:t xml:space="preserve">media </w:t>
      </w:r>
      <w:r>
        <w:rPr>
          <w:lang w:val="uk-UA"/>
        </w:rPr>
        <w:t xml:space="preserve">щоб змінити кількість </w:t>
      </w:r>
      <w:proofErr w:type="spellStart"/>
      <w:r>
        <w:rPr>
          <w:lang w:val="uk-UA"/>
        </w:rPr>
        <w:t>колонох</w:t>
      </w:r>
      <w:proofErr w:type="spellEnd"/>
      <w:r>
        <w:rPr>
          <w:lang w:val="uk-UA"/>
        </w:rPr>
        <w:t xml:space="preserve"> при менших розширеннях екрану</w:t>
      </w:r>
    </w:p>
    <w:p w14:paraId="1CD1F2B6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en-UA"/>
        </w:rPr>
      </w:pPr>
      <w:r w:rsidRPr="00EC537A">
        <w:rPr>
          <w:b/>
          <w:bCs/>
          <w:i/>
          <w:iCs/>
          <w:lang w:val="en-UA"/>
        </w:rPr>
        <w:t>@media  (max-width: 1200px) {</w:t>
      </w:r>
    </w:p>
    <w:p w14:paraId="3D58E65E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en-UA"/>
        </w:rPr>
      </w:pPr>
      <w:r w:rsidRPr="00EC537A">
        <w:rPr>
          <w:b/>
          <w:bCs/>
          <w:i/>
          <w:iCs/>
          <w:lang w:val="en-UA"/>
        </w:rPr>
        <w:t xml:space="preserve">    .students-grid {</w:t>
      </w:r>
    </w:p>
    <w:p w14:paraId="168A6B1C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en-UA"/>
        </w:rPr>
      </w:pPr>
      <w:r w:rsidRPr="00EC537A">
        <w:rPr>
          <w:b/>
          <w:bCs/>
          <w:i/>
          <w:iCs/>
          <w:lang w:val="en-UA"/>
        </w:rPr>
        <w:t xml:space="preserve">        grid-template-columns: repeat(3, 1fr);</w:t>
      </w:r>
    </w:p>
    <w:p w14:paraId="573BC52C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en-UA"/>
        </w:rPr>
      </w:pPr>
      <w:r w:rsidRPr="00EC537A">
        <w:rPr>
          <w:b/>
          <w:bCs/>
          <w:i/>
          <w:iCs/>
          <w:lang w:val="en-UA"/>
        </w:rPr>
        <w:t xml:space="preserve">    }</w:t>
      </w:r>
    </w:p>
    <w:p w14:paraId="2B080513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en-UA"/>
        </w:rPr>
      </w:pPr>
      <w:r w:rsidRPr="00EC537A">
        <w:rPr>
          <w:b/>
          <w:bCs/>
          <w:i/>
          <w:iCs/>
          <w:lang w:val="en-UA"/>
        </w:rPr>
        <w:t xml:space="preserve">    </w:t>
      </w:r>
    </w:p>
    <w:p w14:paraId="6DB76671" w14:textId="77777777" w:rsidR="00EC537A" w:rsidRPr="00EC537A" w:rsidRDefault="00EC537A" w:rsidP="00EC537A">
      <w:pPr>
        <w:spacing w:after="0" w:line="240" w:lineRule="auto"/>
        <w:rPr>
          <w:b/>
          <w:bCs/>
          <w:i/>
          <w:iCs/>
          <w:lang w:val="en-UA"/>
        </w:rPr>
      </w:pPr>
      <w:r w:rsidRPr="00EC537A">
        <w:rPr>
          <w:b/>
          <w:bCs/>
          <w:i/>
          <w:iCs/>
          <w:lang w:val="en-UA"/>
        </w:rPr>
        <w:lastRenderedPageBreak/>
        <w:t>}</w:t>
      </w:r>
    </w:p>
    <w:p w14:paraId="4B528E9D" w14:textId="77777777" w:rsidR="00EC537A" w:rsidRPr="00EC537A" w:rsidRDefault="00EC537A" w:rsidP="00EC537A">
      <w:pPr>
        <w:rPr>
          <w:lang w:val="uk-UA"/>
        </w:rPr>
      </w:pPr>
    </w:p>
    <w:p w14:paraId="656846FA" w14:textId="77777777" w:rsidR="00EC537A" w:rsidRDefault="00EC537A" w:rsidP="00EC537A">
      <w:pPr>
        <w:rPr>
          <w:lang w:val="uk-UA"/>
        </w:rPr>
      </w:pPr>
      <w:r w:rsidRPr="00EC537A">
        <w:rPr>
          <w:lang w:val="uk-UA"/>
        </w:rPr>
        <w:t>Це завдання дозволить вам створити основу для відображення списку студентів у вигляді сітки.</w:t>
      </w:r>
    </w:p>
    <w:p w14:paraId="284E44EA" w14:textId="0C604CA0" w:rsidR="00E6334B" w:rsidRPr="00EC537A" w:rsidRDefault="00000000" w:rsidP="00EC537A">
      <w:pPr>
        <w:rPr>
          <w:lang w:val="uk-UA"/>
        </w:rPr>
      </w:pPr>
      <w:r w:rsidRPr="00EC537A">
        <w:rPr>
          <w:lang w:val="uk-UA"/>
        </w:rPr>
        <w:t>5. Для адаптивності використовуйте медіа-запити, щоб змінювати кількість колонок залежно від розміру екрана (наприклад, на мобільних пристроях сітка може бути в один стовпчик).</w:t>
      </w:r>
    </w:p>
    <w:p w14:paraId="594B7AA0" w14:textId="3B362C4C" w:rsidR="00DA3504" w:rsidRPr="00EC537A" w:rsidRDefault="00000000" w:rsidP="00E6334B">
      <w:pPr>
        <w:pStyle w:val="Heading1"/>
        <w:rPr>
          <w:lang w:val="uk-UA"/>
        </w:rPr>
      </w:pPr>
      <w:r w:rsidRPr="00EC537A">
        <w:rPr>
          <w:lang w:val="uk-UA"/>
        </w:rPr>
        <w:t>Приклад структури HTML:</w:t>
      </w:r>
    </w:p>
    <w:p w14:paraId="27ADD106" w14:textId="075E92B7" w:rsidR="00E6334B" w:rsidRPr="00EC537A" w:rsidRDefault="00E6334B" w:rsidP="00E6334B">
      <w:pPr>
        <w:rPr>
          <w:lang w:val="uk-UA"/>
        </w:rPr>
      </w:pPr>
      <w:r w:rsidRPr="00EC537A">
        <w:rPr>
          <w:lang w:val="uk-UA"/>
        </w:rPr>
        <w:t xml:space="preserve">Підглянути можна тут </w:t>
      </w:r>
      <w:hyperlink r:id="rId7" w:history="1">
        <w:r w:rsidRPr="00EC537A">
          <w:rPr>
            <w:rStyle w:val="Hyperlink"/>
            <w:lang w:val="uk-UA"/>
          </w:rPr>
          <w:t>https://github.com/itstep-lv-coding/itstep_class/tree/main/styles</w:t>
        </w:r>
      </w:hyperlink>
    </w:p>
    <w:p w14:paraId="355B2D17" w14:textId="6C6CBF2E" w:rsidR="00E6334B" w:rsidRPr="00EC537A" w:rsidRDefault="00E6334B" w:rsidP="00E6334B">
      <w:pPr>
        <w:rPr>
          <w:lang w:val="uk-UA"/>
        </w:rPr>
      </w:pPr>
      <w:r w:rsidRPr="00EC537A">
        <w:rPr>
          <w:lang w:val="uk-UA"/>
        </w:rPr>
        <w:t xml:space="preserve">Презентація тут </w:t>
      </w:r>
      <w:hyperlink r:id="rId8" w:history="1">
        <w:r w:rsidRPr="00EC537A">
          <w:rPr>
            <w:rStyle w:val="Hyperlink"/>
            <w:lang w:val="uk-UA"/>
          </w:rPr>
          <w:t>https://docs.google.com/presentation/d/1pn2hjDl5eVNQxfyS-HCU7XK9oC-4jexj/edit?usp=drive_link&amp;ouid=117246645037154853923&amp;rtpof=true&amp;sd=true</w:t>
        </w:r>
      </w:hyperlink>
    </w:p>
    <w:p w14:paraId="096D6A9B" w14:textId="77777777" w:rsidR="00E6334B" w:rsidRPr="00EC537A" w:rsidRDefault="00E6334B" w:rsidP="00E6334B">
      <w:pPr>
        <w:rPr>
          <w:lang w:val="uk-UA"/>
        </w:rPr>
      </w:pPr>
    </w:p>
    <w:p w14:paraId="29927913" w14:textId="77777777" w:rsidR="00E6334B" w:rsidRPr="00EC537A" w:rsidRDefault="00E6334B" w:rsidP="00E6334B">
      <w:pPr>
        <w:rPr>
          <w:lang w:val="uk-UA"/>
        </w:rPr>
      </w:pPr>
    </w:p>
    <w:sectPr w:rsidR="00E6334B" w:rsidRPr="00EC53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623343">
    <w:abstractNumId w:val="8"/>
  </w:num>
  <w:num w:numId="2" w16cid:durableId="1129207281">
    <w:abstractNumId w:val="6"/>
  </w:num>
  <w:num w:numId="3" w16cid:durableId="51586372">
    <w:abstractNumId w:val="5"/>
  </w:num>
  <w:num w:numId="4" w16cid:durableId="380711346">
    <w:abstractNumId w:val="4"/>
  </w:num>
  <w:num w:numId="5" w16cid:durableId="1545404946">
    <w:abstractNumId w:val="7"/>
  </w:num>
  <w:num w:numId="6" w16cid:durableId="805122817">
    <w:abstractNumId w:val="3"/>
  </w:num>
  <w:num w:numId="7" w16cid:durableId="784811051">
    <w:abstractNumId w:val="2"/>
  </w:num>
  <w:num w:numId="8" w16cid:durableId="687215028">
    <w:abstractNumId w:val="1"/>
  </w:num>
  <w:num w:numId="9" w16cid:durableId="36483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4E4"/>
    <w:rsid w:val="0029639D"/>
    <w:rsid w:val="00326F90"/>
    <w:rsid w:val="00A02EE0"/>
    <w:rsid w:val="00AA1D8D"/>
    <w:rsid w:val="00B47730"/>
    <w:rsid w:val="00CB0664"/>
    <w:rsid w:val="00DA3504"/>
    <w:rsid w:val="00E6334B"/>
    <w:rsid w:val="00EC5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E67467"/>
  <w14:defaultImageDpi w14:val="300"/>
  <w15:docId w15:val="{EF57D44E-9CD5-094F-9A49-55807AA0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33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3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pn2hjDl5eVNQxfyS-HCU7XK9oC-4jexj/edit?usp=drive_link&amp;ouid=117246645037154853923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tstep-lv-coding/itstep_class/tree/main/sty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7w_P0jCErH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denishchuk_o</cp:lastModifiedBy>
  <cp:revision>3</cp:revision>
  <dcterms:created xsi:type="dcterms:W3CDTF">2013-12-23T23:15:00Z</dcterms:created>
  <dcterms:modified xsi:type="dcterms:W3CDTF">2024-11-07T20:33:00Z</dcterms:modified>
  <cp:category/>
</cp:coreProperties>
</file>